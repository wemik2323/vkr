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9284A" w:rsidTr="00A050C9">
        <w:tc>
          <w:tcPr>
            <w:tcW w:w="8856" w:type="dxa"/>
          </w:tcPr>
          <w:p w:rsidR="00F9284A" w:rsidRPr="006C723F" w:rsidRDefault="00D17660" w:rsidP="005C1609">
            <w:pPr>
              <w:suppressAutoHyphens/>
              <w:spacing w:line="360" w:lineRule="auto"/>
              <w:jc w:val="center"/>
              <w:rPr>
                <w:rFonts w:ascii="Times New Roman" w:eastAsia="Calibri" w:hAnsi="Times New Roman" w:cs="DejaVu Sans"/>
                <w:b/>
                <w:bCs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eastAsia="Calibri" w:hAnsi="Times New Roman" w:cs="DejaVu Sans"/>
                <w:b/>
                <w:bCs/>
                <w:sz w:val="28"/>
                <w:szCs w:val="28"/>
              </w:rPr>
              <w:t>boyar_tournament/src/</w:t>
            </w:r>
            <w:r w:rsidR="00F9284A" w:rsidRPr="006C723F">
              <w:rPr>
                <w:rFonts w:ascii="Times New Roman" w:eastAsia="Calibri" w:hAnsi="Times New Roman" w:cs="DejaVu Sans"/>
                <w:b/>
                <w:bCs/>
                <w:sz w:val="28"/>
                <w:szCs w:val="28"/>
              </w:rPr>
              <w:t>dev_tools.rs</w:t>
            </w:r>
          </w:p>
        </w:tc>
      </w:tr>
      <w:tr w:rsidR="00F9284A" w:rsidTr="00A050C9">
        <w:tc>
          <w:tcPr>
            <w:tcW w:w="8856" w:type="dxa"/>
          </w:tcPr>
          <w:p w:rsidR="00F9284A" w:rsidRPr="00871BE5" w:rsidRDefault="00F9284A" w:rsidP="00871BE5">
            <w:pPr>
              <w:suppressAutoHyphens/>
              <w:spacing w:line="360" w:lineRule="auto"/>
              <w:rPr>
                <w:rFonts w:ascii="Times New Roman" w:eastAsia="Calibri" w:hAnsi="Times New Roman" w:cs="DejaVu Sans"/>
                <w:sz w:val="16"/>
                <w:szCs w:val="16"/>
              </w:rPr>
            </w:pPr>
            <w:r w:rsidRPr="00871BE5">
              <w:rPr>
                <w:rFonts w:ascii="Times New Roman" w:eastAsia="Calibri" w:hAnsi="Times New Roman" w:cs="DejaVu Sans"/>
                <w:sz w:val="16"/>
                <w:szCs w:val="16"/>
              </w:rPr>
              <w:t>use bevy::{</w:t>
            </w:r>
            <w:r w:rsidRPr="00871BE5">
              <w:rPr>
                <w:rFonts w:ascii="Times New Roman" w:eastAsia="Calibri" w:hAnsi="Times New Roman" w:cs="DejaVu Sans"/>
                <w:sz w:val="16"/>
                <w:szCs w:val="16"/>
              </w:rPr>
              <w:br/>
              <w:t xml:space="preserve">    dev_tools::{</w:t>
            </w:r>
            <w:r w:rsidRPr="00871BE5">
              <w:rPr>
                <w:rFonts w:ascii="Times New Roman" w:eastAsia="Calibri" w:hAnsi="Times New Roman" w:cs="DejaVu Sans"/>
                <w:sz w:val="16"/>
                <w:szCs w:val="16"/>
              </w:rPr>
              <w:br/>
              <w:t xml:space="preserve">        fps_overlay::FpsOverlayPlugin,</w:t>
            </w:r>
            <w:r w:rsidRPr="00871BE5">
              <w:rPr>
                <w:rFonts w:ascii="Times New Roman" w:eastAsia="Calibri" w:hAnsi="Times New Roman" w:cs="DejaVu Sans"/>
                <w:sz w:val="16"/>
                <w:szCs w:val="16"/>
              </w:rPr>
              <w:br/>
              <w:t xml:space="preserve">        states::log_transitions,</w:t>
            </w:r>
            <w:r w:rsidRPr="00871BE5">
              <w:rPr>
                <w:rFonts w:ascii="Times New Roman" w:eastAsia="Calibri" w:hAnsi="Times New Roman" w:cs="DejaVu Sans"/>
                <w:sz w:val="16"/>
                <w:szCs w:val="16"/>
              </w:rPr>
              <w:br/>
              <w:t xml:space="preserve">        ui_debug_overlay::{DebugUiPlugin, UiDebugOptions},</w:t>
            </w:r>
            <w:r w:rsidRPr="00871BE5">
              <w:rPr>
                <w:rFonts w:ascii="Times New Roman" w:eastAsia="Calibri" w:hAnsi="Times New Roman" w:cs="DejaVu Sans"/>
                <w:sz w:val="16"/>
                <w:szCs w:val="16"/>
              </w:rPr>
              <w:br/>
              <w:t xml:space="preserve">    },</w:t>
            </w:r>
            <w:r w:rsidRPr="00871BE5">
              <w:rPr>
                <w:rFonts w:ascii="Times New Roman" w:eastAsia="Calibri" w:hAnsi="Times New Roman" w:cs="DejaVu Sans"/>
                <w:sz w:val="16"/>
                <w:szCs w:val="16"/>
              </w:rPr>
              <w:br/>
              <w:t xml:space="preserve">    input::common_conditions::input_just_pressed,</w:t>
            </w:r>
            <w:r w:rsidRPr="00871BE5">
              <w:rPr>
                <w:rFonts w:ascii="Times New Roman" w:eastAsia="Calibri" w:hAnsi="Times New Roman" w:cs="DejaVu Sans"/>
                <w:sz w:val="16"/>
                <w:szCs w:val="16"/>
              </w:rPr>
              <w:br/>
              <w:t xml:space="preserve">    prelude::*,</w:t>
            </w:r>
            <w:r w:rsidRPr="00871BE5">
              <w:rPr>
                <w:rFonts w:ascii="Times New Roman" w:eastAsia="Calibri" w:hAnsi="Times New Roman" w:cs="DejaVu Sans"/>
                <w:sz w:val="16"/>
                <w:szCs w:val="16"/>
              </w:rPr>
              <w:br/>
              <w:t>};</w:t>
            </w:r>
            <w:r w:rsidRPr="00871BE5">
              <w:rPr>
                <w:rFonts w:ascii="Times New Roman" w:eastAsia="Calibri" w:hAnsi="Times New Roman" w:cs="DejaVu Sans"/>
                <w:sz w:val="16"/>
                <w:szCs w:val="16"/>
              </w:rPr>
              <w:br/>
              <w:t>use bevy_inspector_egui::quick::WorldInspectorPlugin;</w:t>
            </w:r>
            <w:r w:rsidRPr="00871BE5">
              <w:rPr>
                <w:rFonts w:ascii="Times New Roman" w:eastAsia="Calibri" w:hAnsi="Times New Roman" w:cs="DejaVu Sans"/>
                <w:sz w:val="16"/>
                <w:szCs w:val="16"/>
              </w:rPr>
              <w:br/>
            </w:r>
            <w:r w:rsidRPr="00871BE5">
              <w:rPr>
                <w:rFonts w:ascii="Times New Roman" w:eastAsia="Calibri" w:hAnsi="Times New Roman" w:cs="DejaVu Sans"/>
                <w:sz w:val="16"/>
                <w:szCs w:val="16"/>
              </w:rPr>
              <w:br/>
              <w:t>use crate::screens::GameState;</w:t>
            </w:r>
            <w:r w:rsidRPr="00871BE5">
              <w:rPr>
                <w:rFonts w:ascii="Times New Roman" w:eastAsia="Calibri" w:hAnsi="Times New Roman" w:cs="DejaVu Sans"/>
                <w:sz w:val="16"/>
                <w:szCs w:val="16"/>
              </w:rPr>
              <w:br/>
            </w:r>
            <w:r w:rsidRPr="00871BE5">
              <w:rPr>
                <w:rFonts w:ascii="Times New Roman" w:eastAsia="Calibri" w:hAnsi="Times New Roman" w:cs="DejaVu Sans"/>
                <w:sz w:val="16"/>
                <w:szCs w:val="16"/>
              </w:rPr>
              <w:br/>
              <w:t>pub(super) fn plugin(app: &amp;mut App) {</w:t>
            </w:r>
            <w:r w:rsidRPr="00871BE5">
              <w:rPr>
                <w:rFonts w:ascii="Times New Roman" w:eastAsia="Calibri" w:hAnsi="Times New Roman" w:cs="DejaVu Sans"/>
                <w:sz w:val="16"/>
                <w:szCs w:val="16"/>
              </w:rPr>
              <w:br/>
              <w:t xml:space="preserve">    app.add_systems(Update, log_transitions::&lt;GameState&gt;);</w:t>
            </w:r>
            <w:r w:rsidRPr="00871BE5">
              <w:rPr>
                <w:rFonts w:ascii="Times New Roman" w:eastAsia="Calibri" w:hAnsi="Times New Roman" w:cs="DejaVu Sans"/>
                <w:sz w:val="16"/>
                <w:szCs w:val="16"/>
              </w:rPr>
              <w:br/>
            </w:r>
            <w:r w:rsidRPr="00871BE5">
              <w:rPr>
                <w:rFonts w:ascii="Times New Roman" w:eastAsia="Calibri" w:hAnsi="Times New Roman" w:cs="DejaVu Sans"/>
                <w:sz w:val="16"/>
                <w:szCs w:val="16"/>
              </w:rPr>
              <w:br/>
              <w:t xml:space="preserve">    app.add_plugins(FpsOverlayPlugin::default());</w:t>
            </w:r>
            <w:r w:rsidRPr="00871BE5">
              <w:rPr>
                <w:rFonts w:ascii="Times New Roman" w:eastAsia="Calibri" w:hAnsi="Times New Roman" w:cs="DejaVu Sans"/>
                <w:sz w:val="16"/>
                <w:szCs w:val="16"/>
              </w:rPr>
              <w:br/>
            </w:r>
            <w:r w:rsidRPr="00871BE5">
              <w:rPr>
                <w:rFonts w:ascii="Times New Roman" w:eastAsia="Calibri" w:hAnsi="Times New Roman" w:cs="DejaVu Sans"/>
                <w:sz w:val="16"/>
                <w:szCs w:val="16"/>
              </w:rPr>
              <w:br/>
              <w:t xml:space="preserve">    app.add_plugins(WorldInspectorPlugin::new());</w:t>
            </w:r>
            <w:r w:rsidRPr="00871BE5">
              <w:rPr>
                <w:rFonts w:ascii="Times New Roman" w:eastAsia="Calibri" w:hAnsi="Times New Roman" w:cs="DejaVu Sans"/>
                <w:sz w:val="16"/>
                <w:szCs w:val="16"/>
              </w:rPr>
              <w:br/>
            </w:r>
            <w:r w:rsidRPr="00871BE5">
              <w:rPr>
                <w:rFonts w:ascii="Times New Roman" w:eastAsia="Calibri" w:hAnsi="Times New Roman" w:cs="DejaVu Sans"/>
                <w:sz w:val="16"/>
                <w:szCs w:val="16"/>
              </w:rPr>
              <w:br/>
              <w:t xml:space="preserve">    app.add_plugins(DebugUiPlugin);</w:t>
            </w:r>
            <w:r w:rsidRPr="00871BE5">
              <w:rPr>
                <w:rFonts w:ascii="Times New Roman" w:eastAsia="Calibri" w:hAnsi="Times New Roman" w:cs="DejaVu Sans"/>
                <w:sz w:val="16"/>
                <w:szCs w:val="16"/>
              </w:rPr>
              <w:br/>
              <w:t xml:space="preserve">    app.add_systems(</w:t>
            </w:r>
            <w:r w:rsidRPr="00871BE5">
              <w:rPr>
                <w:rFonts w:ascii="Times New Roman" w:eastAsia="Calibri" w:hAnsi="Times New Roman" w:cs="DejaVu Sans"/>
                <w:sz w:val="16"/>
                <w:szCs w:val="16"/>
              </w:rPr>
              <w:br/>
              <w:t xml:space="preserve">        Update,</w:t>
            </w:r>
            <w:r w:rsidRPr="00871BE5">
              <w:rPr>
                <w:rFonts w:ascii="Times New Roman" w:eastAsia="Calibri" w:hAnsi="Times New Roman" w:cs="DejaVu Sans"/>
                <w:sz w:val="16"/>
                <w:szCs w:val="16"/>
              </w:rPr>
              <w:br/>
              <w:t xml:space="preserve">        toggle_debug_ui.run_if(input_just_pressed(KeyCode::Backquote)),</w:t>
            </w:r>
            <w:r w:rsidRPr="00871BE5">
              <w:rPr>
                <w:rFonts w:ascii="Times New Roman" w:eastAsia="Calibri" w:hAnsi="Times New Roman" w:cs="DejaVu Sans"/>
                <w:sz w:val="16"/>
                <w:szCs w:val="16"/>
              </w:rPr>
              <w:br/>
              <w:t xml:space="preserve">    );</w:t>
            </w:r>
            <w:r w:rsidRPr="00871BE5">
              <w:rPr>
                <w:rFonts w:ascii="Times New Roman" w:eastAsia="Calibri" w:hAnsi="Times New Roman" w:cs="DejaVu Sans"/>
                <w:sz w:val="16"/>
                <w:szCs w:val="16"/>
              </w:rPr>
              <w:br/>
              <w:t>}</w:t>
            </w:r>
            <w:r w:rsidRPr="00871BE5">
              <w:rPr>
                <w:rFonts w:ascii="Times New Roman" w:eastAsia="Calibri" w:hAnsi="Times New Roman" w:cs="DejaVu Sans"/>
                <w:sz w:val="16"/>
                <w:szCs w:val="16"/>
              </w:rPr>
              <w:br/>
            </w:r>
            <w:r w:rsidRPr="00871BE5">
              <w:rPr>
                <w:rFonts w:ascii="Times New Roman" w:eastAsia="Calibri" w:hAnsi="Times New Roman" w:cs="DejaVu Sans"/>
                <w:sz w:val="16"/>
                <w:szCs w:val="16"/>
              </w:rPr>
              <w:br/>
              <w:t>fn toggle_debug_ui(mut options: ResMut&lt;UiDebugOptions&gt;) {</w:t>
            </w:r>
            <w:r w:rsidRPr="00871BE5">
              <w:rPr>
                <w:rFonts w:ascii="Times New Roman" w:eastAsia="Calibri" w:hAnsi="Times New Roman" w:cs="DejaVu Sans"/>
                <w:sz w:val="16"/>
                <w:szCs w:val="16"/>
              </w:rPr>
              <w:br/>
              <w:t xml:space="preserve">    options.toggle();</w:t>
            </w:r>
            <w:r w:rsidRPr="00871BE5">
              <w:rPr>
                <w:rFonts w:ascii="Times New Roman" w:eastAsia="Calibri" w:hAnsi="Times New Roman" w:cs="DejaVu Sans"/>
                <w:sz w:val="16"/>
                <w:szCs w:val="16"/>
              </w:rPr>
              <w:br/>
              <w:t>}</w:t>
            </w:r>
          </w:p>
        </w:tc>
      </w:tr>
    </w:tbl>
    <w:p w:rsidR="00F9284A" w:rsidRDefault="00F9284A"/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7675B" w:rsidTr="00A050C9">
        <w:tc>
          <w:tcPr>
            <w:tcW w:w="8856" w:type="dxa"/>
          </w:tcPr>
          <w:p w:rsidR="00B7675B" w:rsidRPr="00EF37A9" w:rsidRDefault="00B7675B" w:rsidP="00EF37A9">
            <w:pPr>
              <w:suppressAutoHyphens/>
              <w:spacing w:line="360" w:lineRule="auto"/>
              <w:jc w:val="center"/>
              <w:rPr>
                <w:rFonts w:ascii="Times New Roman" w:eastAsia="Calibri" w:hAnsi="Times New Roman" w:cs="DejaVu Sans"/>
                <w:b/>
                <w:bCs/>
                <w:sz w:val="28"/>
                <w:szCs w:val="28"/>
                <w:lang w:val="ru-RU"/>
              </w:rPr>
            </w:pPr>
            <w:r w:rsidRPr="00EF37A9">
              <w:rPr>
                <w:rFonts w:ascii="Times New Roman" w:eastAsia="Calibri" w:hAnsi="Times New Roman" w:cs="DejaVu Sans"/>
                <w:b/>
                <w:bCs/>
                <w:sz w:val="28"/>
                <w:szCs w:val="28"/>
                <w:lang w:val="ru-RU"/>
              </w:rPr>
              <w:t>boyar_tournament\src\lib.rs</w:t>
            </w:r>
          </w:p>
        </w:tc>
      </w:tr>
      <w:tr w:rsidR="00B7675B" w:rsidTr="00A050C9">
        <w:tc>
          <w:tcPr>
            <w:tcW w:w="8856" w:type="dxa"/>
          </w:tcPr>
          <w:p w:rsidR="00B7675B" w:rsidRPr="00B7675B" w:rsidRDefault="00B7675B" w:rsidP="00B7675B">
            <w:pPr>
              <w:suppressAutoHyphens/>
              <w:spacing w:line="360" w:lineRule="auto"/>
              <w:rPr>
                <w:rFonts w:ascii="Times New Roman" w:eastAsia="Calibri" w:hAnsi="Times New Roman" w:cs="DejaVu Sans"/>
                <w:sz w:val="16"/>
                <w:szCs w:val="16"/>
              </w:rPr>
            </w:pPr>
            <w:r w:rsidRPr="00B7675B">
              <w:rPr>
                <w:rFonts w:ascii="Times New Roman" w:eastAsia="Calibri" w:hAnsi="Times New Roman" w:cs="DejaVu Sans"/>
                <w:sz w:val="16"/>
                <w:szCs w:val="16"/>
              </w:rPr>
              <w:t>#[cfg(debug_assertions)]</w:t>
            </w:r>
            <w:r w:rsidRPr="00B7675B">
              <w:rPr>
                <w:rFonts w:ascii="Times New Roman" w:eastAsia="Calibri" w:hAnsi="Times New Roman" w:cs="DejaVu Sans"/>
                <w:sz w:val="16"/>
                <w:szCs w:val="16"/>
              </w:rPr>
              <w:br/>
              <w:t>mod dev_tools;</w:t>
            </w:r>
            <w:r w:rsidRPr="00B7675B">
              <w:rPr>
                <w:rFonts w:ascii="Times New Roman" w:eastAsia="Calibri" w:hAnsi="Times New Roman" w:cs="DejaVu Sans"/>
                <w:sz w:val="16"/>
                <w:szCs w:val="16"/>
              </w:rPr>
              <w:br/>
              <w:t>mod scaling;</w:t>
            </w:r>
            <w:r w:rsidRPr="00B7675B">
              <w:rPr>
                <w:rFonts w:ascii="Times New Roman" w:eastAsia="Calibri" w:hAnsi="Times New Roman" w:cs="DejaVu Sans"/>
                <w:sz w:val="16"/>
                <w:szCs w:val="16"/>
              </w:rPr>
              <w:br/>
              <w:t>mod screens;</w:t>
            </w:r>
            <w:r w:rsidRPr="00B7675B">
              <w:rPr>
                <w:rFonts w:ascii="Times New Roman" w:eastAsia="Calibri" w:hAnsi="Times New Roman" w:cs="DejaVu Sans"/>
                <w:sz w:val="16"/>
                <w:szCs w:val="16"/>
              </w:rPr>
              <w:br/>
            </w:r>
            <w:r w:rsidRPr="00B7675B">
              <w:rPr>
                <w:rFonts w:ascii="Times New Roman" w:eastAsia="Calibri" w:hAnsi="Times New Roman" w:cs="DejaVu Sans"/>
                <w:sz w:val="16"/>
                <w:szCs w:val="16"/>
              </w:rPr>
              <w:br/>
              <w:t>use bevy::{audio::Volume, prelude::*};</w:t>
            </w:r>
            <w:r w:rsidRPr="00B7675B">
              <w:rPr>
                <w:rFonts w:ascii="Times New Roman" w:eastAsia="Calibri" w:hAnsi="Times New Roman" w:cs="DejaVu Sans"/>
                <w:sz w:val="16"/>
                <w:szCs w:val="16"/>
              </w:rPr>
              <w:br/>
            </w:r>
            <w:r w:rsidRPr="00B7675B">
              <w:rPr>
                <w:rFonts w:ascii="Times New Roman" w:eastAsia="Calibri" w:hAnsi="Times New Roman" w:cs="DejaVu Sans"/>
                <w:sz w:val="16"/>
                <w:szCs w:val="16"/>
              </w:rPr>
              <w:br/>
              <w:t>pub struct GamePlugin;</w:t>
            </w:r>
            <w:r w:rsidRPr="00B7675B">
              <w:rPr>
                <w:rFonts w:ascii="Times New Roman" w:eastAsia="Calibri" w:hAnsi="Times New Roman" w:cs="DejaVu Sans"/>
                <w:sz w:val="16"/>
                <w:szCs w:val="16"/>
              </w:rPr>
              <w:br/>
            </w:r>
            <w:r w:rsidRPr="00B7675B">
              <w:rPr>
                <w:rFonts w:ascii="Times New Roman" w:eastAsia="Calibri" w:hAnsi="Times New Roman" w:cs="DejaVu Sans"/>
                <w:sz w:val="16"/>
                <w:szCs w:val="16"/>
              </w:rPr>
              <w:br/>
              <w:t>impl Plugin for GamePlugin {</w:t>
            </w:r>
            <w:r w:rsidRPr="00B7675B">
              <w:rPr>
                <w:rFonts w:ascii="Times New Roman" w:eastAsia="Calibri" w:hAnsi="Times New Roman" w:cs="DejaVu Sans"/>
                <w:sz w:val="16"/>
                <w:szCs w:val="16"/>
              </w:rPr>
              <w:br/>
              <w:t xml:space="preserve">    fn build(&amp;self, app: &amp;mut App) {</w:t>
            </w:r>
            <w:r w:rsidRPr="00B7675B">
              <w:rPr>
                <w:rFonts w:ascii="Times New Roman" w:eastAsia="Calibri" w:hAnsi="Times New Roman" w:cs="DejaVu Sans"/>
                <w:sz w:val="16"/>
                <w:szCs w:val="16"/>
              </w:rPr>
              <w:br/>
            </w:r>
            <w:r w:rsidRPr="00B7675B">
              <w:rPr>
                <w:rFonts w:ascii="Times New Roman" w:eastAsia="Calibri" w:hAnsi="Times New Roman" w:cs="DejaVu Sans"/>
                <w:sz w:val="16"/>
                <w:szCs w:val="16"/>
              </w:rPr>
              <w:lastRenderedPageBreak/>
              <w:t xml:space="preserve">        app.add_systems(Startup, spawn_camera);</w:t>
            </w:r>
            <w:r w:rsidRPr="00B7675B">
              <w:rPr>
                <w:rFonts w:ascii="Times New Roman" w:eastAsia="Calibri" w:hAnsi="Times New Roman" w:cs="DejaVu Sans"/>
                <w:sz w:val="16"/>
                <w:szCs w:val="16"/>
              </w:rPr>
              <w:br/>
            </w:r>
            <w:r w:rsidRPr="00B7675B">
              <w:rPr>
                <w:rFonts w:ascii="Times New Roman" w:eastAsia="Calibri" w:hAnsi="Times New Roman" w:cs="DejaVu Sans"/>
                <w:sz w:val="16"/>
                <w:szCs w:val="16"/>
              </w:rPr>
              <w:br/>
              <w:t xml:space="preserve">        app.insert_resource(GlobalVolume {</w:t>
            </w:r>
            <w:r w:rsidRPr="00B7675B">
              <w:rPr>
                <w:rFonts w:ascii="Times New Roman" w:eastAsia="Calibri" w:hAnsi="Times New Roman" w:cs="DejaVu Sans"/>
                <w:sz w:val="16"/>
                <w:szCs w:val="16"/>
              </w:rPr>
              <w:br/>
              <w:t xml:space="preserve">            volume: Volume::new(0.3),</w:t>
            </w:r>
            <w:r w:rsidRPr="00B7675B">
              <w:rPr>
                <w:rFonts w:ascii="Times New Roman" w:eastAsia="Calibri" w:hAnsi="Times New Roman" w:cs="DejaVu Sans"/>
                <w:sz w:val="16"/>
                <w:szCs w:val="16"/>
              </w:rPr>
              <w:br/>
              <w:t xml:space="preserve">        });</w:t>
            </w:r>
            <w:r w:rsidRPr="00B7675B">
              <w:rPr>
                <w:rFonts w:ascii="Times New Roman" w:eastAsia="Calibri" w:hAnsi="Times New Roman" w:cs="DejaVu Sans"/>
                <w:sz w:val="16"/>
                <w:szCs w:val="16"/>
              </w:rPr>
              <w:br/>
            </w:r>
            <w:r w:rsidRPr="00B7675B">
              <w:rPr>
                <w:rFonts w:ascii="Times New Roman" w:eastAsia="Calibri" w:hAnsi="Times New Roman" w:cs="DejaVu Sans"/>
                <w:sz w:val="16"/>
                <w:szCs w:val="16"/>
              </w:rPr>
              <w:br/>
              <w:t xml:space="preserve">        app.add_plugins((scaling::plugin, screens::plugin));</w:t>
            </w:r>
            <w:r w:rsidRPr="00B7675B">
              <w:rPr>
                <w:rFonts w:ascii="Times New Roman" w:eastAsia="Calibri" w:hAnsi="Times New Roman" w:cs="DejaVu Sans"/>
                <w:sz w:val="16"/>
                <w:szCs w:val="16"/>
              </w:rPr>
              <w:br/>
            </w:r>
            <w:r w:rsidRPr="00B7675B">
              <w:rPr>
                <w:rFonts w:ascii="Times New Roman" w:eastAsia="Calibri" w:hAnsi="Times New Roman" w:cs="DejaVu Sans"/>
                <w:sz w:val="16"/>
                <w:szCs w:val="16"/>
              </w:rPr>
              <w:br/>
              <w:t xml:space="preserve">        #[cfg(debug_assertions)]</w:t>
            </w:r>
            <w:r w:rsidRPr="00B7675B">
              <w:rPr>
                <w:rFonts w:ascii="Times New Roman" w:eastAsia="Calibri" w:hAnsi="Times New Roman" w:cs="DejaVu Sans"/>
                <w:sz w:val="16"/>
                <w:szCs w:val="16"/>
              </w:rPr>
              <w:br/>
              <w:t xml:space="preserve">        app.add_plugins(dev_tools::plugin);</w:t>
            </w:r>
            <w:r w:rsidRPr="00B7675B">
              <w:rPr>
                <w:rFonts w:ascii="Times New Roman" w:eastAsia="Calibri" w:hAnsi="Times New Roman" w:cs="DejaVu Sans"/>
                <w:sz w:val="16"/>
                <w:szCs w:val="16"/>
              </w:rPr>
              <w:br/>
              <w:t xml:space="preserve">    }</w:t>
            </w:r>
            <w:r w:rsidRPr="00B7675B">
              <w:rPr>
                <w:rFonts w:ascii="Times New Roman" w:eastAsia="Calibri" w:hAnsi="Times New Roman" w:cs="DejaVu Sans"/>
                <w:sz w:val="16"/>
                <w:szCs w:val="16"/>
              </w:rPr>
              <w:br/>
              <w:t>}</w:t>
            </w:r>
            <w:r w:rsidRPr="00B7675B">
              <w:rPr>
                <w:rFonts w:ascii="Times New Roman" w:eastAsia="Calibri" w:hAnsi="Times New Roman" w:cs="DejaVu Sans"/>
                <w:sz w:val="16"/>
                <w:szCs w:val="16"/>
              </w:rPr>
              <w:br/>
            </w:r>
            <w:r w:rsidRPr="00B7675B">
              <w:rPr>
                <w:rFonts w:ascii="Times New Roman" w:eastAsia="Calibri" w:hAnsi="Times New Roman" w:cs="DejaVu Sans"/>
                <w:sz w:val="16"/>
                <w:szCs w:val="16"/>
              </w:rPr>
              <w:br/>
              <w:t>fn spawn_camera(mut cmd: Commands) {</w:t>
            </w:r>
            <w:r w:rsidRPr="00B7675B">
              <w:rPr>
                <w:rFonts w:ascii="Times New Roman" w:eastAsia="Calibri" w:hAnsi="Times New Roman" w:cs="DejaVu Sans"/>
                <w:sz w:val="16"/>
                <w:szCs w:val="16"/>
              </w:rPr>
              <w:br/>
              <w:t xml:space="preserve">    cmd.spawn((Camera2d, IsDefaultUiCamera));</w:t>
            </w:r>
            <w:r w:rsidRPr="00B7675B">
              <w:rPr>
                <w:rFonts w:ascii="Times New Roman" w:eastAsia="Calibri" w:hAnsi="Times New Roman" w:cs="DejaVu Sans"/>
                <w:sz w:val="16"/>
                <w:szCs w:val="16"/>
              </w:rPr>
              <w:br/>
              <w:t>}</w:t>
            </w:r>
          </w:p>
        </w:tc>
      </w:tr>
    </w:tbl>
    <w:p w:rsidR="00054524" w:rsidRDefault="00054524"/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7675B" w:rsidTr="00A050C9">
        <w:tc>
          <w:tcPr>
            <w:tcW w:w="8856" w:type="dxa"/>
          </w:tcPr>
          <w:p w:rsidR="006C723F" w:rsidRDefault="006C723F" w:rsidP="006C723F">
            <w:pPr>
              <w:pStyle w:val="1"/>
              <w:outlineLvl w:val="0"/>
            </w:pPr>
            <w:r>
              <w:t>boyar_tournament\src\scaling.rs</w:t>
            </w:r>
          </w:p>
          <w:p w:rsidR="00B7675B" w:rsidRDefault="00B7675B" w:rsidP="00A050C9"/>
        </w:tc>
      </w:tr>
      <w:tr w:rsidR="00B7675B" w:rsidTr="00A050C9">
        <w:tc>
          <w:tcPr>
            <w:tcW w:w="8856" w:type="dxa"/>
          </w:tcPr>
          <w:p w:rsidR="006C723F" w:rsidRDefault="006C723F" w:rsidP="006C723F">
            <w:r>
              <w:t>use bevy::{prelude::*, window::WindowResized};</w:t>
            </w:r>
            <w:r>
              <w:br/>
            </w:r>
            <w:r>
              <w:br/>
              <w:t>pub(super) fn plugin(app: &amp;mut App) {</w:t>
            </w:r>
            <w:r>
              <w:br/>
              <w:t xml:space="preserve">    app.init_resource::&lt;DrawRegion&gt;();</w:t>
            </w:r>
            <w:r>
              <w:br/>
              <w:t xml:space="preserve">    app.register_type::&lt;DrawRegion&gt;();</w:t>
            </w:r>
            <w:r>
              <w:br/>
              <w:t xml:space="preserve">    app.register_type::&lt;DynamicScale&gt;();</w:t>
            </w:r>
            <w:r>
              <w:br/>
              <w:t xml:space="preserve">    app.register_type::&lt;DynamicTransform&gt;();</w:t>
            </w:r>
            <w:r>
              <w:br/>
            </w:r>
            <w:r>
              <w:br/>
              <w:t xml:space="preserve">    app.add_systems(</w:t>
            </w:r>
            <w:r>
              <w:br/>
              <w:t xml:space="preserve">        PreUpdate,</w:t>
            </w:r>
            <w:r>
              <w:br/>
              <w:t xml:space="preserve">        (</w:t>
            </w:r>
            <w:r>
              <w:br/>
              <w:t xml:space="preserve">            update_draw_region,</w:t>
            </w:r>
            <w:r>
              <w:br/>
              <w:t xml:space="preserve">            update_dynamic_scale,</w:t>
            </w:r>
            <w:r>
              <w:br/>
              <w:t xml:space="preserve">            update_dynamic_transform,</w:t>
            </w:r>
            <w:r>
              <w:br/>
              <w:t xml:space="preserve">        )</w:t>
            </w:r>
            <w:r>
              <w:br/>
              <w:t xml:space="preserve">            .chain(),</w:t>
            </w:r>
            <w:r>
              <w:br/>
              <w:t xml:space="preserve">    );</w:t>
            </w:r>
            <w:r>
              <w:br/>
            </w:r>
            <w:r>
              <w:br/>
              <w:t xml:space="preserve">    #[cfg(debug_assertions)]</w:t>
            </w:r>
            <w:r>
              <w:br/>
              <w:t xml:space="preserve">    app.add_systems(Update, draw_draw_region_outline);</w:t>
            </w:r>
            <w:r>
              <w:br/>
              <w:t>}</w:t>
            </w:r>
            <w:r>
              <w:br/>
            </w:r>
            <w:r>
              <w:br/>
              <w:t>/// Регион 9x16(состоит из квадратов), внутри которого происходит вся отрисовка</w:t>
            </w:r>
            <w:r>
              <w:br/>
              <w:t>/// Длина и ширина его сторон определяют размер для всех сущностей</w:t>
            </w:r>
            <w:r>
              <w:br/>
              <w:t>#[derive(Resource, Reflect, Default)]</w:t>
            </w:r>
            <w:r>
              <w:br/>
              <w:t>#[reflect(Resource)]</w:t>
            </w:r>
            <w:r>
              <w:br/>
            </w:r>
            <w:r>
              <w:lastRenderedPageBreak/>
              <w:t>pub struct DrawRegion {</w:t>
            </w:r>
            <w:r>
              <w:br/>
              <w:t xml:space="preserve">    pub width: f32,</w:t>
            </w:r>
            <w:r>
              <w:br/>
              <w:t xml:space="preserve">    pub height: f32,</w:t>
            </w:r>
            <w:r>
              <w:br/>
              <w:t>}</w:t>
            </w:r>
            <w:r>
              <w:br/>
            </w:r>
            <w:r>
              <w:br/>
              <w:t>fn update_draw_region(</w:t>
            </w:r>
            <w:r>
              <w:br/>
              <w:t xml:space="preserve">    mut draw_region: ResMut&lt;DrawRegion&gt;,</w:t>
            </w:r>
            <w:r>
              <w:br/>
              <w:t xml:space="preserve">    mut resize_events: EventReader&lt;WindowResized&gt;,</w:t>
            </w:r>
            <w:r>
              <w:br/>
              <w:t>) {</w:t>
            </w:r>
            <w:r>
              <w:br/>
              <w:t xml:space="preserve">    if resize_events.is_empty() {</w:t>
            </w:r>
            <w:r>
              <w:br/>
              <w:t xml:space="preserve">        return;</w:t>
            </w:r>
            <w:r>
              <w:br/>
              <w:t xml:space="preserve">    }</w:t>
            </w:r>
            <w:r>
              <w:br/>
            </w:r>
            <w:r>
              <w:br/>
              <w:t xml:space="preserve">    for r_e in resize_events.read() {</w:t>
            </w:r>
            <w:r>
              <w:br/>
              <w:t xml:space="preserve">        let (aspect_ratio_width, aspect_ratio_height) = (9., 16.);</w:t>
            </w:r>
            <w:r>
              <w:br/>
              <w:t xml:space="preserve">        let (window_width, window_height) = (r_e.width, r_e.height);</w:t>
            </w:r>
            <w:r>
              <w:br/>
            </w:r>
            <w:r>
              <w:br/>
              <w:t xml:space="preserve">        // При длинном окне, DrawRegion по y на весь экран</w:t>
            </w:r>
            <w:r>
              <w:br/>
              <w:t xml:space="preserve">        if window_height &lt; window_width / aspect_ratio_width * aspect_ratio_height {</w:t>
            </w:r>
            <w:r>
              <w:br/>
              <w:t xml:space="preserve">            draw_region.height = window_height;</w:t>
            </w:r>
            <w:r>
              <w:br/>
              <w:t xml:space="preserve">            draw_region.width = draw_region.height / aspect_ratio_height * aspect_ratio_width;</w:t>
            </w:r>
            <w:r>
              <w:br/>
              <w:t xml:space="preserve">        } else {</w:t>
            </w:r>
            <w:r>
              <w:br/>
              <w:t xml:space="preserve">            // При высоком окне, DrawRegion по x на весь экран</w:t>
            </w:r>
            <w:r>
              <w:br/>
              <w:t xml:space="preserve">            draw_region.width = window_width;</w:t>
            </w:r>
            <w:r>
              <w:br/>
              <w:t xml:space="preserve">            draw_region.height = draw_region.width / aspect_ratio_width * aspect_ratio_height;</w:t>
            </w:r>
            <w:r>
              <w:br/>
              <w:t xml:space="preserve">        }</w:t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  <w:r>
              <w:br/>
              <w:t>/// Компонент для регулирования размеров Sprite</w:t>
            </w:r>
            <w:r>
              <w:br/>
              <w:t>/// Значение scale в компоненте Transform при размере окна игры 1920x1080</w:t>
            </w:r>
            <w:r>
              <w:br/>
              <w:t>#[derive(Component, Reflect)]</w:t>
            </w:r>
            <w:r>
              <w:br/>
              <w:t>#[reflect(Component)]</w:t>
            </w:r>
            <w:r>
              <w:br/>
              <w:t>pub struct DynamicScale(pub f32);</w:t>
            </w:r>
            <w:r>
              <w:br/>
            </w:r>
            <w:r>
              <w:br/>
              <w:t>fn update_dynamic_scale(</w:t>
            </w:r>
            <w:r>
              <w:br/>
              <w:t xml:space="preserve">    mut dynamic_scale: Query&lt;(&amp;mut Transform, &amp;DynamicScale)&gt;,</w:t>
            </w:r>
            <w:r>
              <w:br/>
              <w:t xml:space="preserve">    draw_region: Res&lt;DrawRegion&gt;,</w:t>
            </w:r>
            <w:r>
              <w:br/>
              <w:t>) {</w:t>
            </w:r>
            <w:r>
              <w:br/>
              <w:t xml:space="preserve">    for (mut transform, dynamic_scale) in &amp;mut dynamic_scale {</w:t>
            </w:r>
            <w:r>
              <w:br/>
              <w:t xml:space="preserve">        transform.scale = Vec3::splat(dynamic_scale.0) * draw_region.height / 1080.;</w:t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  <w:r>
              <w:br/>
              <w:t>/// Расположение сущности в квадратах DrawRegion</w:t>
            </w:r>
            <w:r>
              <w:br/>
              <w:t>#[derive(Component, Reflect, Default)]</w:t>
            </w:r>
            <w:r>
              <w:br/>
              <w:t>#[reflect(Component)]</w:t>
            </w:r>
            <w:r>
              <w:br/>
              <w:t>pub struct DynamicTransform(pub f32, pub f32);</w:t>
            </w:r>
            <w:r>
              <w:br/>
            </w:r>
            <w:r>
              <w:br/>
              <w:t>fn update_dynamic_transform(</w:t>
            </w:r>
            <w:r>
              <w:br/>
            </w:r>
            <w:r>
              <w:lastRenderedPageBreak/>
              <w:t xml:space="preserve">    mut dynamic_transform: Query&lt;(&amp;mut Transform, &amp;DynamicTransform)&gt;,</w:t>
            </w:r>
            <w:r>
              <w:br/>
              <w:t xml:space="preserve">    draw_region: Res&lt;DrawRegion&gt;,</w:t>
            </w:r>
            <w:r>
              <w:br/>
              <w:t>) {</w:t>
            </w:r>
            <w:r>
              <w:br/>
              <w:t xml:space="preserve">    for (mut transform, dynamic_transform) in &amp;mut dynamic_transform {</w:t>
            </w:r>
            <w:r>
              <w:br/>
              <w:t xml:space="preserve">        transform.translation.x = dynamic_transform.0 * draw_region.width / 9.;</w:t>
            </w:r>
            <w:r>
              <w:br/>
              <w:t xml:space="preserve">        transform.translation.y = dynamic_transform.1 * draw_region.height / 16.;</w:t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  <w:r>
              <w:br/>
              <w:t>#[cfg(debug_assertions)]</w:t>
            </w:r>
            <w:r>
              <w:br/>
              <w:t>fn draw_draw_region_outline(</w:t>
            </w:r>
            <w:r>
              <w:br/>
              <w:t xml:space="preserve">    mut toggle: Local&lt;bool&gt;,</w:t>
            </w:r>
            <w:r>
              <w:br/>
              <w:t xml:space="preserve">    keyboard: Res&lt;ButtonInput&lt;KeyCode&gt;&gt;,</w:t>
            </w:r>
            <w:r>
              <w:br/>
              <w:t xml:space="preserve">    mut gizmos: Gizmos,</w:t>
            </w:r>
            <w:r>
              <w:br/>
              <w:t xml:space="preserve">    draw_region: Res&lt;DrawRegion&gt;,</w:t>
            </w:r>
            <w:r>
              <w:br/>
              <w:t>) {</w:t>
            </w:r>
            <w:r>
              <w:br/>
              <w:t xml:space="preserve">    use bevy::math::vec2;</w:t>
            </w:r>
            <w:r>
              <w:br/>
            </w:r>
            <w:r>
              <w:br/>
              <w:t xml:space="preserve">    if keyboard.just_pressed(KeyCode::F1) {</w:t>
            </w:r>
            <w:r>
              <w:br/>
              <w:t xml:space="preserve">        *toggle ^= true;</w:t>
            </w:r>
            <w:r>
              <w:br/>
              <w:t xml:space="preserve">    }</w:t>
            </w:r>
            <w:r>
              <w:br/>
              <w:t xml:space="preserve">    if !*toggle {</w:t>
            </w:r>
            <w:r>
              <w:br/>
              <w:t xml:space="preserve">        return;</w:t>
            </w:r>
            <w:r>
              <w:br/>
              <w:t xml:space="preserve">    }</w:t>
            </w:r>
            <w:r>
              <w:br/>
            </w:r>
            <w:r>
              <w:br/>
              <w:t xml:space="preserve">    gizmos</w:t>
            </w:r>
            <w:r>
              <w:br/>
              <w:t xml:space="preserve">        .grid_2d(</w:t>
            </w:r>
            <w:r>
              <w:br/>
              <w:t xml:space="preserve">            Isometry2d::IDENTITY,</w:t>
            </w:r>
            <w:r>
              <w:br/>
              <w:t xml:space="preserve">            UVec2::new(9, 16),</w:t>
            </w:r>
            <w:r>
              <w:br/>
              <w:t xml:space="preserve">            vec2(draw_region.width / 9., draw_region.height / 16.),</w:t>
            </w:r>
            <w:r>
              <w:br/>
              <w:t xml:space="preserve">            Color::srgb(1., 0., 0.),</w:t>
            </w:r>
            <w:r>
              <w:br/>
              <w:t xml:space="preserve">        )</w:t>
            </w:r>
            <w:r>
              <w:br/>
              <w:t xml:space="preserve">        .outer_edges();</w:t>
            </w:r>
            <w:r>
              <w:br/>
              <w:t>}</w:t>
            </w:r>
            <w:r>
              <w:br/>
            </w:r>
          </w:p>
          <w:p w:rsidR="00B7675B" w:rsidRDefault="00B7675B" w:rsidP="00A050C9"/>
        </w:tc>
      </w:tr>
    </w:tbl>
    <w:p w:rsidR="00B7675B" w:rsidRDefault="00B7675B"/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7675B" w:rsidTr="00A050C9">
        <w:tc>
          <w:tcPr>
            <w:tcW w:w="8856" w:type="dxa"/>
          </w:tcPr>
          <w:p w:rsidR="006C723F" w:rsidRDefault="006C723F" w:rsidP="006C723F">
            <w:pPr>
              <w:pStyle w:val="1"/>
              <w:outlineLvl w:val="0"/>
            </w:pPr>
            <w:r>
              <w:t>boyar_tournament\src\screens\loading.rs</w:t>
            </w:r>
          </w:p>
          <w:p w:rsidR="00B7675B" w:rsidRDefault="00B7675B" w:rsidP="00A050C9"/>
        </w:tc>
      </w:tr>
      <w:tr w:rsidR="00B7675B" w:rsidTr="00A050C9">
        <w:tc>
          <w:tcPr>
            <w:tcW w:w="8856" w:type="dxa"/>
          </w:tcPr>
          <w:p w:rsidR="00B7675B" w:rsidRDefault="006C723F" w:rsidP="00A050C9">
            <w:r>
              <w:t>use bevy::prelude::*;</w:t>
            </w:r>
            <w:r>
              <w:br/>
              <w:t>use bevy_asset_loader::prelude::*;</w:t>
            </w:r>
            <w:r>
              <w:br/>
            </w:r>
            <w:r>
              <w:br/>
              <w:t>use crate::scaling::DynamicScale;</w:t>
            </w:r>
            <w:r>
              <w:br/>
            </w:r>
            <w:r>
              <w:br/>
              <w:t>use super::GameState;</w:t>
            </w:r>
            <w:r>
              <w:br/>
            </w:r>
            <w:r>
              <w:br/>
            </w:r>
            <w:r>
              <w:lastRenderedPageBreak/>
              <w:t>pub(super) fn plugin(app: &amp;mut App) {</w:t>
            </w:r>
            <w:r>
              <w:br/>
              <w:t xml:space="preserve">    app.add_loading_state(</w:t>
            </w:r>
            <w:r>
              <w:br/>
              <w:t xml:space="preserve">        LoadingState::new(GameState::Loading).continue_to_state(GameState::Gameplay),</w:t>
            </w:r>
            <w:r>
              <w:br/>
              <w:t xml:space="preserve">    );</w:t>
            </w:r>
            <w:r>
              <w:br/>
            </w:r>
            <w:r>
              <w:br/>
              <w:t xml:space="preserve">    app.add_systems(OnEnter(GameState::Loading), spawn_loading_screen);</w:t>
            </w:r>
            <w:r>
              <w:br/>
              <w:t>}</w:t>
            </w:r>
            <w:r>
              <w:br/>
            </w:r>
            <w:r>
              <w:br/>
              <w:t>fn spawn_loading_screen(mut cmd: Commands, asset_server: Res&lt;AssetServer&gt;) {</w:t>
            </w:r>
            <w:r>
              <w:br/>
              <w:t xml:space="preserve">    cmd.spawn((</w:t>
            </w:r>
            <w:r>
              <w:br/>
              <w:t xml:space="preserve">        Sprite {</w:t>
            </w:r>
            <w:r>
              <w:br/>
              <w:t xml:space="preserve">            image: asset_server.load("screens/loading/loading.png"),</w:t>
            </w:r>
            <w:r>
              <w:br/>
              <w:t xml:space="preserve">            ..default()</w:t>
            </w:r>
            <w:r>
              <w:br/>
              <w:t xml:space="preserve">        },</w:t>
            </w:r>
            <w:r>
              <w:br/>
              <w:t xml:space="preserve">        StateScoped(GameState::Loading),</w:t>
            </w:r>
            <w:r>
              <w:br/>
              <w:t xml:space="preserve">        DynamicScale(2.),</w:t>
            </w:r>
            <w:r>
              <w:br/>
              <w:t xml:space="preserve">    ));</w:t>
            </w:r>
            <w:r>
              <w:br/>
              <w:t xml:space="preserve">    cmd.spawn((</w:t>
            </w:r>
            <w:r>
              <w:br/>
              <w:t xml:space="preserve">        AudioPlayer::new(asset_server.load("screens/loading/loading.ogg")),</w:t>
            </w:r>
            <w:r>
              <w:br/>
              <w:t xml:space="preserve">        PlaybackSettings::DESPAWN,</w:t>
            </w:r>
            <w:r>
              <w:br/>
              <w:t xml:space="preserve">    ));</w:t>
            </w:r>
            <w:r>
              <w:br/>
              <w:t>}</w:t>
            </w:r>
            <w:r>
              <w:br/>
            </w:r>
          </w:p>
        </w:tc>
      </w:tr>
    </w:tbl>
    <w:p w:rsidR="00B7675B" w:rsidRDefault="00B7675B"/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7675B" w:rsidTr="00A050C9">
        <w:tc>
          <w:tcPr>
            <w:tcW w:w="8856" w:type="dxa"/>
          </w:tcPr>
          <w:p w:rsidR="00F25874" w:rsidRDefault="00F25874" w:rsidP="00F25874">
            <w:pPr>
              <w:pStyle w:val="1"/>
              <w:outlineLvl w:val="0"/>
            </w:pPr>
            <w:r>
              <w:t>boyar_tournament\src\screens\mod.rs</w:t>
            </w:r>
          </w:p>
          <w:p w:rsidR="00B7675B" w:rsidRDefault="00B7675B" w:rsidP="00A050C9"/>
        </w:tc>
      </w:tr>
      <w:tr w:rsidR="00B7675B" w:rsidTr="00A050C9">
        <w:tc>
          <w:tcPr>
            <w:tcW w:w="8856" w:type="dxa"/>
          </w:tcPr>
          <w:p w:rsidR="00F25874" w:rsidRDefault="00F25874" w:rsidP="00F25874">
            <w:r>
              <w:t>use bevy::prelude::*;</w:t>
            </w:r>
            <w:r>
              <w:br/>
            </w:r>
            <w:r>
              <w:br/>
              <w:t>mod gameplay;</w:t>
            </w:r>
            <w:r>
              <w:br/>
              <w:t>mod loading;</w:t>
            </w:r>
            <w:r>
              <w:br/>
              <w:t>mod splash;</w:t>
            </w:r>
            <w:r>
              <w:br/>
              <w:t>mod ui;</w:t>
            </w:r>
            <w:r>
              <w:br/>
            </w:r>
            <w:r>
              <w:br/>
              <w:t>pub(super) fn plugin(app: &amp;mut App) {</w:t>
            </w:r>
            <w:r>
              <w:br/>
              <w:t xml:space="preserve">    app.init_state::&lt;GameState&gt;();</w:t>
            </w:r>
            <w:r>
              <w:br/>
              <w:t xml:space="preserve">    app.enable_state_scoped_entities::&lt;GameState&gt;();</w:t>
            </w:r>
            <w:r>
              <w:br/>
            </w:r>
            <w:r>
              <w:br/>
              <w:t xml:space="preserve">    app.add_plugins((</w:t>
            </w:r>
            <w:r>
              <w:br/>
              <w:t xml:space="preserve">        splash::plugin,</w:t>
            </w:r>
            <w:r>
              <w:br/>
              <w:t xml:space="preserve">        loading::plugin,</w:t>
            </w:r>
            <w:r>
              <w:br/>
              <w:t xml:space="preserve">        gameplay::plugin,</w:t>
            </w:r>
            <w:r>
              <w:br/>
              <w:t xml:space="preserve">        ui::plugin,</w:t>
            </w:r>
            <w:r>
              <w:br/>
              <w:t xml:space="preserve">    ));</w:t>
            </w:r>
            <w:r>
              <w:br/>
              <w:t>}</w:t>
            </w:r>
            <w:r>
              <w:br/>
            </w:r>
            <w:r>
              <w:br/>
              <w:t>#[derive(States, Debug, PartialEq, Eq, Clone, Hash, Default, Copy)]</w:t>
            </w:r>
            <w:r>
              <w:br/>
            </w:r>
            <w:r>
              <w:lastRenderedPageBreak/>
              <w:t>pub enum GameState {</w:t>
            </w:r>
            <w:r>
              <w:br/>
              <w:t xml:space="preserve">    #[default]</w:t>
            </w:r>
            <w:r>
              <w:br/>
              <w:t xml:space="preserve">    Splash,</w:t>
            </w:r>
            <w:r>
              <w:br/>
              <w:t xml:space="preserve">    Loading,</w:t>
            </w:r>
            <w:r>
              <w:br/>
              <w:t xml:space="preserve">    // Menu,</w:t>
            </w:r>
            <w:r>
              <w:br/>
              <w:t xml:space="preserve">    Gameplay,</w:t>
            </w:r>
            <w:r>
              <w:br/>
              <w:t>}</w:t>
            </w:r>
            <w:r>
              <w:br/>
            </w:r>
          </w:p>
          <w:p w:rsidR="00B7675B" w:rsidRDefault="00B7675B" w:rsidP="00A050C9"/>
        </w:tc>
      </w:tr>
    </w:tbl>
    <w:p w:rsidR="00B7675B" w:rsidRDefault="00B7675B"/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7675B" w:rsidTr="00A050C9">
        <w:tc>
          <w:tcPr>
            <w:tcW w:w="8856" w:type="dxa"/>
          </w:tcPr>
          <w:p w:rsidR="00A41871" w:rsidRDefault="00A41871" w:rsidP="00A41871">
            <w:pPr>
              <w:pStyle w:val="1"/>
              <w:outlineLvl w:val="0"/>
            </w:pPr>
            <w:r>
              <w:t>boyar_tournament\src\screens\splash.rs</w:t>
            </w:r>
          </w:p>
          <w:p w:rsidR="00B7675B" w:rsidRDefault="00B7675B" w:rsidP="00A050C9"/>
        </w:tc>
      </w:tr>
      <w:tr w:rsidR="00B7675B" w:rsidTr="00A050C9">
        <w:tc>
          <w:tcPr>
            <w:tcW w:w="8856" w:type="dxa"/>
          </w:tcPr>
          <w:p w:rsidR="00B7675B" w:rsidRDefault="00A41871" w:rsidP="00A050C9">
            <w:r>
              <w:t>use bevy::prelude::*;</w:t>
            </w:r>
            <w:r>
              <w:br/>
            </w:r>
            <w:r>
              <w:br/>
              <w:t>use crate::scaling::DynamicScale;</w:t>
            </w:r>
            <w:r>
              <w:br/>
            </w:r>
            <w:r>
              <w:br/>
              <w:t>use super::GameState;</w:t>
            </w:r>
            <w:r>
              <w:br/>
            </w:r>
            <w:r>
              <w:br/>
              <w:t>pub(super) fn plugin(app: &amp;mut App) {</w:t>
            </w:r>
            <w:r>
              <w:br/>
              <w:t xml:space="preserve">    app.insert_resource(ClearColor(Color::BLACK));</w:t>
            </w:r>
            <w:r>
              <w:br/>
              <w:t xml:space="preserve">    app.add_systems(OnEnter(GameState::Splash), spawn_splash_screen);</w:t>
            </w:r>
            <w:r>
              <w:br/>
            </w:r>
            <w:r>
              <w:br/>
              <w:t xml:space="preserve">    app.add_systems(</w:t>
            </w:r>
            <w:r>
              <w:br/>
              <w:t xml:space="preserve">        Update,</w:t>
            </w:r>
            <w:r>
              <w:br/>
              <w:t xml:space="preserve">        update_fade_in_out.run_if(in_state(GameState::Splash)),</w:t>
            </w:r>
            <w:r>
              <w:br/>
              <w:t xml:space="preserve">    );</w:t>
            </w:r>
            <w:r>
              <w:br/>
            </w:r>
            <w:r>
              <w:br/>
              <w:t xml:space="preserve">    app.add_systems(OnEnter(GameState::Splash), insert_splash_timer);</w:t>
            </w:r>
            <w:r>
              <w:br/>
              <w:t xml:space="preserve">    app.add_systems(OnExit(GameState::Splash), remove_splash_timer);</w:t>
            </w:r>
            <w:r>
              <w:br/>
              <w:t xml:space="preserve">    app.add_systems(</w:t>
            </w:r>
            <w:r>
              <w:br/>
              <w:t xml:space="preserve">        Update,</w:t>
            </w:r>
            <w:r>
              <w:br/>
              <w:t xml:space="preserve">        update_splash_timer.run_if(in_state(GameState::Splash)),</w:t>
            </w:r>
            <w:r>
              <w:br/>
              <w:t xml:space="preserve">    );</w:t>
            </w:r>
            <w:r>
              <w:br/>
              <w:t>}</w:t>
            </w:r>
            <w:r>
              <w:br/>
            </w:r>
            <w:r>
              <w:br/>
              <w:t>const SPLASH_DURATION_SEC: f32 = 1.5;</w:t>
            </w:r>
            <w:r>
              <w:br/>
              <w:t>const SPLASH_FADE_DURATION_SEC: f32 = 0.75;</w:t>
            </w:r>
            <w:r>
              <w:br/>
            </w:r>
            <w:r>
              <w:br/>
              <w:t>fn spawn_splash_screen(mut cmd: Commands, asset_server: Res&lt;AssetServer&gt;) {</w:t>
            </w:r>
            <w:r>
              <w:br/>
              <w:t xml:space="preserve">    cmd.spawn((</w:t>
            </w:r>
            <w:r>
              <w:br/>
              <w:t xml:space="preserve">        Sprite {</w:t>
            </w:r>
            <w:r>
              <w:br/>
              <w:t xml:space="preserve">            image: asset_server.load("screens/splash/valetoriy.png"),</w:t>
            </w:r>
            <w:r>
              <w:br/>
              <w:t xml:space="preserve">            ..default()</w:t>
            </w:r>
            <w:r>
              <w:br/>
              <w:t xml:space="preserve">        },</w:t>
            </w:r>
            <w:r>
              <w:br/>
              <w:t xml:space="preserve">        ImageFadeInOut {</w:t>
            </w:r>
            <w:r>
              <w:br/>
              <w:t xml:space="preserve">            total_duration_sec: SPLASH_DURATION_SEC,</w:t>
            </w:r>
            <w:r>
              <w:br/>
            </w:r>
            <w:r>
              <w:lastRenderedPageBreak/>
              <w:t xml:space="preserve">            fade_duration_sec: SPLASH_FADE_DURATION_SEC,</w:t>
            </w:r>
            <w:r>
              <w:br/>
              <w:t xml:space="preserve">            t: 0.,</w:t>
            </w:r>
            <w:r>
              <w:br/>
              <w:t xml:space="preserve">        },</w:t>
            </w:r>
            <w:r>
              <w:br/>
              <w:t xml:space="preserve">        StateScoped(GameState::Splash),</w:t>
            </w:r>
            <w:r>
              <w:br/>
              <w:t xml:space="preserve">        DynamicScale(0.5),</w:t>
            </w:r>
            <w:r>
              <w:br/>
              <w:t xml:space="preserve">    ));</w:t>
            </w:r>
            <w:r>
              <w:br/>
              <w:t xml:space="preserve">    cmd.spawn((</w:t>
            </w:r>
            <w:r>
              <w:br/>
              <w:t xml:space="preserve">        AudioPlayer::new(asset_server.load("screens/splash/splash.ogg")),</w:t>
            </w:r>
            <w:r>
              <w:br/>
              <w:t xml:space="preserve">        PlaybackSettings::DESPAWN,</w:t>
            </w:r>
            <w:r>
              <w:br/>
              <w:t xml:space="preserve">    ));</w:t>
            </w:r>
            <w:r>
              <w:br/>
              <w:t>}</w:t>
            </w:r>
            <w:r>
              <w:br/>
            </w:r>
            <w:r>
              <w:br/>
              <w:t>#[derive(Component)]</w:t>
            </w:r>
            <w:r>
              <w:br/>
              <w:t>struct ImageFadeInOut {</w:t>
            </w:r>
            <w:r>
              <w:br/>
              <w:t xml:space="preserve">    total_duration_sec: f32,</w:t>
            </w:r>
            <w:r>
              <w:br/>
              <w:t xml:space="preserve">    fade_duration_sec: f32,</w:t>
            </w:r>
            <w:r>
              <w:br/>
              <w:t xml:space="preserve">    /// Текущий прогресс от 0 до total_duration_sec</w:t>
            </w:r>
            <w:r>
              <w:br/>
              <w:t xml:space="preserve">    t: f32,</w:t>
            </w:r>
            <w:r>
              <w:br/>
              <w:t>}</w:t>
            </w:r>
            <w:r>
              <w:br/>
            </w:r>
            <w:r>
              <w:br/>
              <w:t>impl ImageFadeInOut {</w:t>
            </w:r>
            <w:r>
              <w:br/>
              <w:t xml:space="preserve">    fn alpha(&amp;self) -&gt; f32 {</w:t>
            </w:r>
            <w:r>
              <w:br/>
              <w:t xml:space="preserve">        let t = (self.t / self.total_duration_sec).clamp(0.0, 1.0);</w:t>
            </w:r>
            <w:r>
              <w:br/>
              <w:t xml:space="preserve">        let fade = self.fade_duration_sec / self.total_duration_sec;</w:t>
            </w:r>
            <w:r>
              <w:br/>
            </w:r>
            <w:r>
              <w:br/>
              <w:t xml:space="preserve">        // Трапезоидный график прозрачности</w:t>
            </w:r>
            <w:r>
              <w:br/>
              <w:t xml:space="preserve">        ((1.0 - (2.0 * t - 1.0).abs()) / fade).min(1.0)</w:t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  <w:r>
              <w:br/>
              <w:t>fn update_fade_in_out(</w:t>
            </w:r>
            <w:r>
              <w:br/>
              <w:t xml:space="preserve">    time: Res&lt;Time&gt;,</w:t>
            </w:r>
            <w:r>
              <w:br/>
              <w:t xml:space="preserve">    mut animation_query: Query&lt;(&amp;mut ImageFadeInOut, &amp;mut Sprite)&gt;,</w:t>
            </w:r>
            <w:r>
              <w:br/>
              <w:t>) {</w:t>
            </w:r>
            <w:r>
              <w:br/>
              <w:t xml:space="preserve">    let (mut anim, mut sprite) = animation_query.single_mut();</w:t>
            </w:r>
            <w:r>
              <w:br/>
              <w:t xml:space="preserve">    anim.t += time.delta_secs();</w:t>
            </w:r>
            <w:r>
              <w:br/>
              <w:t xml:space="preserve">    sprite.color.set_alpha(anim.alpha())</w:t>
            </w:r>
            <w:r>
              <w:br/>
              <w:t>}</w:t>
            </w:r>
            <w:r>
              <w:br/>
            </w:r>
            <w:r>
              <w:br/>
              <w:t>#[derive(Resource, Debug, Clone, PartialEq)]</w:t>
            </w:r>
            <w:r>
              <w:br/>
              <w:t>struct SplashTimer(Timer);</w:t>
            </w:r>
            <w:r>
              <w:br/>
            </w:r>
            <w:r>
              <w:br/>
              <w:t>fn insert_splash_timer(mut cmd: Commands) {</w:t>
            </w:r>
            <w:r>
              <w:br/>
              <w:t xml:space="preserve">    cmd.insert_resource(SplashTimer(Timer::from_seconds(</w:t>
            </w:r>
            <w:r>
              <w:br/>
              <w:t xml:space="preserve">        SPLASH_DURATION_SEC,</w:t>
            </w:r>
            <w:r>
              <w:br/>
              <w:t xml:space="preserve">        TimerMode::Once,</w:t>
            </w:r>
            <w:r>
              <w:br/>
              <w:t xml:space="preserve">    )));</w:t>
            </w:r>
            <w:r>
              <w:br/>
              <w:t>}</w:t>
            </w:r>
            <w:r>
              <w:br/>
            </w:r>
            <w:r>
              <w:br/>
              <w:t>fn remove_splash_timer(mut cmd: Commands) {</w:t>
            </w:r>
            <w:r>
              <w:br/>
            </w:r>
            <w:r>
              <w:lastRenderedPageBreak/>
              <w:t xml:space="preserve">    cmd.remove_resource::&lt;SplashTimer&gt;();</w:t>
            </w:r>
            <w:r>
              <w:br/>
              <w:t>}</w:t>
            </w:r>
            <w:r>
              <w:br/>
            </w:r>
            <w:r>
              <w:br/>
              <w:t>fn update_splash_timer(</w:t>
            </w:r>
            <w:r>
              <w:br/>
              <w:t xml:space="preserve">    time: Res&lt;Time&gt;,</w:t>
            </w:r>
            <w:r>
              <w:br/>
              <w:t xml:space="preserve">    mut timer: ResMut&lt;SplashTimer&gt;,</w:t>
            </w:r>
            <w:r>
              <w:br/>
              <w:t xml:space="preserve">    mut next_screen: ResMut&lt;NextState&lt;GameState&gt;&gt;,</w:t>
            </w:r>
            <w:r>
              <w:br/>
              <w:t>) {</w:t>
            </w:r>
            <w:r>
              <w:br/>
              <w:t xml:space="preserve">    timer.0.tick(time.delta());</w:t>
            </w:r>
            <w:r>
              <w:br/>
            </w:r>
            <w:r>
              <w:br/>
              <w:t xml:space="preserve">    if timer.0.just_finished() {</w:t>
            </w:r>
            <w:r>
              <w:br/>
              <w:t xml:space="preserve">        next_screen.set(GameState::Loading);</w:t>
            </w:r>
            <w:r>
              <w:br/>
              <w:t xml:space="preserve">    }</w:t>
            </w:r>
            <w:r>
              <w:br/>
              <w:t>}</w:t>
            </w:r>
          </w:p>
        </w:tc>
      </w:tr>
    </w:tbl>
    <w:p w:rsidR="00B7675B" w:rsidRDefault="00B7675B"/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7675B" w:rsidTr="00A050C9">
        <w:tc>
          <w:tcPr>
            <w:tcW w:w="8856" w:type="dxa"/>
          </w:tcPr>
          <w:p w:rsidR="00A41871" w:rsidRDefault="00A41871" w:rsidP="00A41871">
            <w:pPr>
              <w:pStyle w:val="1"/>
              <w:outlineLvl w:val="0"/>
            </w:pPr>
            <w:r>
              <w:t>boyar_tournament\src\screens\ui.rs</w:t>
            </w:r>
          </w:p>
          <w:p w:rsidR="00B7675B" w:rsidRDefault="00B7675B" w:rsidP="00A050C9"/>
        </w:tc>
      </w:tr>
      <w:tr w:rsidR="00B7675B" w:rsidTr="00A050C9">
        <w:tc>
          <w:tcPr>
            <w:tcW w:w="8856" w:type="dxa"/>
          </w:tcPr>
          <w:p w:rsidR="00A41871" w:rsidRDefault="00A41871" w:rsidP="00A41871">
            <w:r>
              <w:t>use bevy::{prelude::*, window::PrimaryWindow};</w:t>
            </w:r>
            <w:r>
              <w:br/>
            </w:r>
            <w:r>
              <w:br/>
              <w:t>use crate::scaling::{DrawRegion, DynamicTransform};</w:t>
            </w:r>
            <w:r>
              <w:br/>
            </w:r>
            <w:r>
              <w:br/>
              <w:t>pub(super) fn plugin(app: &amp;mut App) {</w:t>
            </w:r>
            <w:r>
              <w:br/>
              <w:t xml:space="preserve">    app.register_type::&lt;UiInteraction&gt;();</w:t>
            </w:r>
            <w:r>
              <w:br/>
              <w:t xml:space="preserve">    app.register_type::&lt;UiHitbox&gt;();</w:t>
            </w:r>
            <w:r>
              <w:br/>
            </w:r>
            <w:r>
              <w:br/>
              <w:t xml:space="preserve">    app.add_systems(Update, (update_ui_hitboxes, trigger_on_press));</w:t>
            </w:r>
            <w:r>
              <w:br/>
            </w:r>
            <w:r>
              <w:br/>
              <w:t xml:space="preserve">    #[cfg(debug_assertions)]</w:t>
            </w:r>
            <w:r>
              <w:br/>
              <w:t xml:space="preserve">    app.add_systems(Update, draw_ui_hitboxes_outline);</w:t>
            </w:r>
            <w:r>
              <w:br/>
              <w:t>}</w:t>
            </w:r>
            <w:r>
              <w:br/>
            </w:r>
            <w:r>
              <w:br/>
              <w:t>#[derive(Component, Reflect, Default)]</w:t>
            </w:r>
            <w:r>
              <w:br/>
              <w:t>#[reflect(Component)]</w:t>
            </w:r>
            <w:r>
              <w:br/>
              <w:t>enum UiInteraction {</w:t>
            </w:r>
            <w:r>
              <w:br/>
              <w:t xml:space="preserve">    #[default]</w:t>
            </w:r>
            <w:r>
              <w:br/>
              <w:t xml:space="preserve">    None,</w:t>
            </w:r>
            <w:r>
              <w:br/>
              <w:t xml:space="preserve">    Hovered,</w:t>
            </w:r>
            <w:r>
              <w:br/>
              <w:t xml:space="preserve">    Pressed,</w:t>
            </w:r>
            <w:r>
              <w:br/>
              <w:t>}</w:t>
            </w:r>
            <w:r>
              <w:br/>
            </w:r>
            <w:r>
              <w:br/>
              <w:t>#[derive(Component, Reflect)]</w:t>
            </w:r>
            <w:r>
              <w:br/>
              <w:t>#[reflect(Component)]</w:t>
            </w:r>
            <w:r>
              <w:br/>
              <w:t>#[require(UiInteraction, DynamicTransform)]</w:t>
            </w:r>
            <w:r>
              <w:br/>
              <w:t>// Длина и ширина прямоугольника хитбокса в клетках DynamicTransform</w:t>
            </w:r>
            <w:r>
              <w:br/>
              <w:t>pub struct UiHitbox(pub f32, pub f32);</w:t>
            </w:r>
            <w:r>
              <w:br/>
            </w:r>
            <w:r>
              <w:br/>
            </w:r>
            <w:r>
              <w:lastRenderedPageBreak/>
              <w:t>fn update_ui_hitboxes(</w:t>
            </w:r>
            <w:r>
              <w:br/>
              <w:t xml:space="preserve">    mut query: Query&lt;(&amp;UiHitbox, &amp;DynamicTransform, &amp;mut UiInteraction)&gt;,</w:t>
            </w:r>
            <w:r>
              <w:br/>
              <w:t xml:space="preserve">    window: Query&lt;&amp;Window, With&lt;PrimaryWindow&gt;&gt;,</w:t>
            </w:r>
            <w:r>
              <w:br/>
              <w:t xml:space="preserve">    draw_region: Res&lt;DrawRegion&gt;,</w:t>
            </w:r>
            <w:r>
              <w:br/>
              <w:t xml:space="preserve">    mouse: Res&lt;ButtonInput&lt;MouseButton&gt;&gt;,</w:t>
            </w:r>
            <w:r>
              <w:br/>
              <w:t xml:space="preserve">    touch: Res&lt;Touches&gt;,</w:t>
            </w:r>
            <w:r>
              <w:br/>
              <w:t>) {</w:t>
            </w:r>
            <w:r>
              <w:br/>
              <w:t xml:space="preserve">    let window = window.single();</w:t>
            </w:r>
            <w:r>
              <w:br/>
              <w:t xml:space="preserve">    let mut press_pos = if let Some(mouse_pos) = window.cursor_position() {</w:t>
            </w:r>
            <w:r>
              <w:br/>
              <w:t xml:space="preserve">        mouse_pos</w:t>
            </w:r>
            <w:r>
              <w:br/>
              <w:t xml:space="preserve">    } else {</w:t>
            </w:r>
            <w:r>
              <w:br/>
              <w:t xml:space="preserve">        let Some(touch_pos) = touch.first_pressed_position() else {</w:t>
            </w:r>
            <w:r>
              <w:br/>
              <w:t xml:space="preserve">            return;</w:t>
            </w:r>
            <w:r>
              <w:br/>
              <w:t xml:space="preserve">        };</w:t>
            </w:r>
            <w:r>
              <w:br/>
              <w:t xml:space="preserve">        touch_pos</w:t>
            </w:r>
            <w:r>
              <w:br/>
              <w:t xml:space="preserve">    };</w:t>
            </w:r>
            <w:r>
              <w:br/>
              <w:t xml:space="preserve">    press_pos.x -= window.width() / 2.;</w:t>
            </w:r>
            <w:r>
              <w:br/>
              <w:t xml:space="preserve">    press_pos.y -= window.height() / 2.;</w:t>
            </w:r>
            <w:r>
              <w:br/>
              <w:t xml:space="preserve">    press_pos.y *= -1.;</w:t>
            </w:r>
            <w:r>
              <w:br/>
            </w:r>
            <w:r>
              <w:br/>
              <w:t xml:space="preserve">    let cell_width = draw_region.width / 9.;</w:t>
            </w:r>
            <w:r>
              <w:br/>
              <w:t xml:space="preserve">    let cell_height = draw_region.height / 16.;</w:t>
            </w:r>
            <w:r>
              <w:br/>
              <w:t xml:space="preserve">    for (hitbox, transform, mut interaction) in &amp;mut query {</w:t>
            </w:r>
            <w:r>
              <w:br/>
              <w:t xml:space="preserve">        let hitbox_bottom = (transform.1 - hitbox.1 / 2.) * cell_height;</w:t>
            </w:r>
            <w:r>
              <w:br/>
              <w:t xml:space="preserve">        let hitbox_top = (transform.1 + hitbox.1 / 2.) * cell_height;</w:t>
            </w:r>
            <w:r>
              <w:br/>
              <w:t xml:space="preserve">        let hitbox_left = (transform.0 - hitbox.0 / 2.) * cell_width;</w:t>
            </w:r>
            <w:r>
              <w:br/>
              <w:t xml:space="preserve">        let hitbox_right = (transform.0 + hitbox.0 / 2.) * cell_width;</w:t>
            </w:r>
            <w:r>
              <w:br/>
            </w:r>
            <w:r>
              <w:br/>
              <w:t xml:space="preserve">        if hitbox_bottom &lt;= press_pos.y</w:t>
            </w:r>
            <w:r>
              <w:br/>
              <w:t xml:space="preserve">            &amp;&amp; press_pos.y &lt;= hitbox_top</w:t>
            </w:r>
            <w:r>
              <w:br/>
              <w:t xml:space="preserve">            &amp;&amp; hitbox_left &lt;= press_pos.x</w:t>
            </w:r>
            <w:r>
              <w:br/>
              <w:t xml:space="preserve">            &amp;&amp; press_pos.x &lt;= hitbox_right</w:t>
            </w:r>
            <w:r>
              <w:br/>
              <w:t xml:space="preserve">        {</w:t>
            </w:r>
            <w:r>
              <w:br/>
              <w:t xml:space="preserve">            *interaction = UiInteraction::Hovered;</w:t>
            </w:r>
            <w:r>
              <w:br/>
            </w:r>
            <w:r>
              <w:br/>
              <w:t xml:space="preserve">            if mouse.just_pressed(MouseButton::Left) || touch.any_just_pressed() {</w:t>
            </w:r>
            <w:r>
              <w:br/>
              <w:t xml:space="preserve">                *interaction = UiInteraction::Pressed;</w:t>
            </w:r>
            <w:r>
              <w:br/>
              <w:t xml:space="preserve">            }</w:t>
            </w:r>
            <w:r>
              <w:br/>
              <w:t xml:space="preserve">            continue;</w:t>
            </w:r>
            <w:r>
              <w:br/>
              <w:t xml:space="preserve">        }</w:t>
            </w:r>
            <w:r>
              <w:br/>
            </w:r>
            <w:r>
              <w:br/>
              <w:t xml:space="preserve">        *interaction = UiInteraction::None;</w:t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  <w:r>
              <w:br/>
              <w:t>#[derive(Event)]</w:t>
            </w:r>
            <w:r>
              <w:br/>
              <w:t>pub struct OnPress;</w:t>
            </w:r>
            <w:r>
              <w:br/>
            </w:r>
            <w:r>
              <w:br/>
              <w:t>fn trigger_on_press(</w:t>
            </w:r>
            <w:r>
              <w:br/>
              <w:t xml:space="preserve">    interaction_query: Query&lt;(Entity, &amp;UiInteraction)&gt;,</w:t>
            </w:r>
            <w:r>
              <w:br/>
            </w:r>
            <w:r>
              <w:lastRenderedPageBreak/>
              <w:t xml:space="preserve">    mut commands: Commands,</w:t>
            </w:r>
            <w:r>
              <w:br/>
              <w:t>) {</w:t>
            </w:r>
            <w:r>
              <w:br/>
              <w:t xml:space="preserve">    for (entity, interaction) in &amp;interaction_query {</w:t>
            </w:r>
            <w:r>
              <w:br/>
              <w:t xml:space="preserve">        if matches!(interaction, UiInteraction::Pressed) {</w:t>
            </w:r>
            <w:r>
              <w:br/>
              <w:t xml:space="preserve">            commands.trigger_targets(OnPress, entity);</w:t>
            </w:r>
            <w:r>
              <w:br/>
              <w:t xml:space="preserve">        }</w:t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  <w:r>
              <w:br/>
              <w:t>#[cfg(debug_assertions)]</w:t>
            </w:r>
            <w:r>
              <w:br/>
              <w:t>fn draw_ui_hitboxes_outline(</w:t>
            </w:r>
            <w:r>
              <w:br/>
              <w:t xml:space="preserve">    mut toggle: Local&lt;bool&gt;,</w:t>
            </w:r>
            <w:r>
              <w:br/>
              <w:t xml:space="preserve">    keyboard: Res&lt;ButtonInput&lt;KeyCode&gt;&gt;,</w:t>
            </w:r>
            <w:r>
              <w:br/>
              <w:t xml:space="preserve">    mut gizmos: Gizmos,</w:t>
            </w:r>
            <w:r>
              <w:br/>
              <w:t xml:space="preserve">    draw_region: Res&lt;DrawRegion&gt;,</w:t>
            </w:r>
            <w:r>
              <w:br/>
              <w:t xml:space="preserve">    query: Query&lt;(&amp;UiHitbox, &amp;DynamicTransform)&gt;,</w:t>
            </w:r>
            <w:r>
              <w:br/>
              <w:t>) {</w:t>
            </w:r>
            <w:r>
              <w:br/>
              <w:t xml:space="preserve">    use bevy::math::vec2;</w:t>
            </w:r>
            <w:r>
              <w:br/>
            </w:r>
            <w:r>
              <w:br/>
              <w:t xml:space="preserve">    if keyboard.just_pressed(KeyCode::F3) {</w:t>
            </w:r>
            <w:r>
              <w:br/>
              <w:t xml:space="preserve">        *toggle ^= true;</w:t>
            </w:r>
            <w:r>
              <w:br/>
              <w:t xml:space="preserve">    }</w:t>
            </w:r>
            <w:r>
              <w:br/>
              <w:t xml:space="preserve">    if !*toggle {</w:t>
            </w:r>
            <w:r>
              <w:br/>
              <w:t xml:space="preserve">        return;</w:t>
            </w:r>
            <w:r>
              <w:br/>
              <w:t xml:space="preserve">    }</w:t>
            </w:r>
            <w:r>
              <w:br/>
            </w:r>
            <w:r>
              <w:br/>
              <w:t xml:space="preserve">    let cell_width = draw_region.width / 9.;</w:t>
            </w:r>
            <w:r>
              <w:br/>
              <w:t xml:space="preserve">    let cell_height = draw_region.height / 16.;</w:t>
            </w:r>
            <w:r>
              <w:br/>
              <w:t xml:space="preserve">    for (hitbox, transform) in &amp;query {</w:t>
            </w:r>
            <w:r>
              <w:br/>
              <w:t xml:space="preserve">        gizmos.rect_2d(</w:t>
            </w:r>
            <w:r>
              <w:br/>
              <w:t xml:space="preserve">            Isometry2d::from_translation(vec2(</w:t>
            </w:r>
            <w:r>
              <w:br/>
              <w:t xml:space="preserve">                transform.0 * cell_width,</w:t>
            </w:r>
            <w:r>
              <w:br/>
              <w:t xml:space="preserve">                transform.1 * cell_height,</w:t>
            </w:r>
            <w:r>
              <w:br/>
              <w:t xml:space="preserve">            )),</w:t>
            </w:r>
            <w:r>
              <w:br/>
              <w:t xml:space="preserve">            vec2(hitbox.0 * cell_width, hitbox.1 * cell_height),</w:t>
            </w:r>
            <w:r>
              <w:br/>
              <w:t xml:space="preserve">            Color::srgb(0., 0., 1.),</w:t>
            </w:r>
            <w:r>
              <w:br/>
              <w:t xml:space="preserve">        );</w:t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</w:p>
          <w:p w:rsidR="00B7675B" w:rsidRDefault="00B7675B" w:rsidP="00A050C9"/>
        </w:tc>
      </w:tr>
    </w:tbl>
    <w:p w:rsidR="00B7675B" w:rsidRDefault="00B7675B"/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7675B" w:rsidTr="00A050C9">
        <w:tc>
          <w:tcPr>
            <w:tcW w:w="8856" w:type="dxa"/>
          </w:tcPr>
          <w:p w:rsidR="00A41871" w:rsidRDefault="00A41871" w:rsidP="00A41871">
            <w:pPr>
              <w:pStyle w:val="1"/>
              <w:outlineLvl w:val="0"/>
            </w:pPr>
            <w:r>
              <w:t>boyar_tournament\src\screens\gameplay\arena.rs</w:t>
            </w:r>
          </w:p>
          <w:p w:rsidR="00B7675B" w:rsidRDefault="00B7675B" w:rsidP="00A050C9"/>
        </w:tc>
      </w:tr>
      <w:tr w:rsidR="00B7675B" w:rsidTr="00A050C9">
        <w:tc>
          <w:tcPr>
            <w:tcW w:w="8856" w:type="dxa"/>
          </w:tcPr>
          <w:p w:rsidR="00B7675B" w:rsidRDefault="00A41871" w:rsidP="00A050C9">
            <w:r>
              <w:t>use bevy::prelude::*;</w:t>
            </w:r>
            <w:r>
              <w:br/>
              <w:t>use bevy::window::PrimaryWindow;</w:t>
            </w:r>
            <w:r>
              <w:br/>
            </w:r>
            <w:r>
              <w:lastRenderedPageBreak/>
              <w:t>use bevy_aseprite_ultra::prelude::*;</w:t>
            </w:r>
            <w:r>
              <w:br/>
              <w:t>use bevy_asset_loader::prelude::*;</w:t>
            </w:r>
            <w:r>
              <w:br/>
            </w:r>
            <w:r>
              <w:br/>
              <w:t>use crate::{scaling::DynamicScale, screens::GameState};</w:t>
            </w:r>
            <w:r>
              <w:br/>
            </w:r>
            <w:r>
              <w:br/>
              <w:t>use crate::scaling::DrawRegion;</w:t>
            </w:r>
            <w:r>
              <w:br/>
              <w:t>use common::ArenaPos;</w:t>
            </w:r>
            <w:r>
              <w:br/>
            </w:r>
            <w:r>
              <w:br/>
              <w:t>pub(super) fn plugin(app: &amp;mut App) {</w:t>
            </w:r>
            <w:r>
              <w:br/>
              <w:t xml:space="preserve">    app.register_type::&lt;ArenaPos&gt;();</w:t>
            </w:r>
            <w:r>
              <w:br/>
              <w:t xml:space="preserve">    app.register_type::&lt;ArenaHeightOffset&gt;();</w:t>
            </w:r>
            <w:r>
              <w:br/>
              <w:t xml:space="preserve">    app.register_type::&lt;MouseArenaPos&gt;();</w:t>
            </w:r>
            <w:r>
              <w:br/>
            </w:r>
            <w:r>
              <w:br/>
              <w:t xml:space="preserve">    app.init_resource::&lt;MouseArenaPos&gt;();</w:t>
            </w:r>
            <w:r>
              <w:br/>
            </w:r>
            <w:r>
              <w:br/>
              <w:t xml:space="preserve">    app.configure_loading_state(</w:t>
            </w:r>
            <w:r>
              <w:br/>
              <w:t xml:space="preserve">        LoadingStateConfig::new(GameState::Loading).load_collection::&lt;ArenaAssets&gt;(),</w:t>
            </w:r>
            <w:r>
              <w:br/>
              <w:t xml:space="preserve">    );</w:t>
            </w:r>
            <w:r>
              <w:br/>
            </w:r>
            <w:r>
              <w:br/>
              <w:t xml:space="preserve">    app.add_systems(OnEnter(GameState::Gameplay), spawn_arena);</w:t>
            </w:r>
            <w:r>
              <w:br/>
            </w:r>
            <w:r>
              <w:br/>
              <w:t xml:space="preserve">    app.add_systems(</w:t>
            </w:r>
            <w:r>
              <w:br/>
              <w:t xml:space="preserve">        Update,</w:t>
            </w:r>
            <w:r>
              <w:br/>
              <w:t xml:space="preserve">        (update_arena_pos, update_mouse_arena_pos).run_if(in_state(GameState::Gameplay)),</w:t>
            </w:r>
            <w:r>
              <w:br/>
              <w:t xml:space="preserve">    );</w:t>
            </w:r>
            <w:r>
              <w:br/>
            </w:r>
            <w:r>
              <w:br/>
              <w:t xml:space="preserve">    #[cfg(debug_assertions)]</w:t>
            </w:r>
            <w:r>
              <w:br/>
              <w:t xml:space="preserve">    app.add_systems(</w:t>
            </w:r>
            <w:r>
              <w:br/>
              <w:t xml:space="preserve">        Update,</w:t>
            </w:r>
            <w:r>
              <w:br/>
              <w:t xml:space="preserve">        draw_arena_region_outline.run_if(in_state(GameState::Gameplay)),</w:t>
            </w:r>
            <w:r>
              <w:br/>
              <w:t xml:space="preserve">    );</w:t>
            </w:r>
            <w:r>
              <w:br/>
              <w:t>}</w:t>
            </w:r>
            <w:r>
              <w:br/>
            </w:r>
            <w:r>
              <w:br/>
              <w:t>#[derive(AssetCollection, Resource)]</w:t>
            </w:r>
            <w:r>
              <w:br/>
              <w:t>struct ArenaAssets {</w:t>
            </w:r>
            <w:r>
              <w:br/>
              <w:t xml:space="preserve">    #[asset(path = "arena/winter_arena.aseprite")]</w:t>
            </w:r>
            <w:r>
              <w:br/>
              <w:t xml:space="preserve">    arena: Handle&lt;Aseprite&gt;,</w:t>
            </w:r>
            <w:r>
              <w:br/>
              <w:t xml:space="preserve">    #[asset(path = "arena/battle.ogg")]</w:t>
            </w:r>
            <w:r>
              <w:br/>
              <w:t xml:space="preserve">    battle_music: Handle&lt;AudioSource&gt;,</w:t>
            </w:r>
            <w:r>
              <w:br/>
              <w:t>}</w:t>
            </w:r>
            <w:r>
              <w:br/>
            </w:r>
            <w:r>
              <w:br/>
              <w:t>fn spawn_arena(mut cmd: Commands, arena_assets: ResMut&lt;ArenaAssets&gt;) {</w:t>
            </w:r>
            <w:r>
              <w:br/>
              <w:t xml:space="preserve">    cmd.spawn((</w:t>
            </w:r>
            <w:r>
              <w:br/>
              <w:t xml:space="preserve">        Name::new("Шаблон арены"),</w:t>
            </w:r>
            <w:r>
              <w:br/>
              <w:t xml:space="preserve">        AseSpriteSlice {</w:t>
            </w:r>
            <w:r>
              <w:br/>
              <w:t xml:space="preserve">            name: "winter_arena".into(),</w:t>
            </w:r>
            <w:r>
              <w:br/>
              <w:t xml:space="preserve">            aseprite: arena_assets.arena.clone(),</w:t>
            </w:r>
            <w:r>
              <w:br/>
              <w:t xml:space="preserve">        },</w:t>
            </w:r>
            <w:r>
              <w:br/>
              <w:t xml:space="preserve">        StateScoped(GameState::Gameplay),</w:t>
            </w:r>
            <w:r>
              <w:br/>
              <w:t xml:space="preserve">        DynamicScale(1.),</w:t>
            </w:r>
            <w:r>
              <w:br/>
            </w:r>
            <w:r>
              <w:lastRenderedPageBreak/>
              <w:t xml:space="preserve">        Transform::from_translation(Vec3::ZERO.with_z(-0.5)),</w:t>
            </w:r>
            <w:r>
              <w:br/>
              <w:t xml:space="preserve">    ));</w:t>
            </w:r>
            <w:r>
              <w:br/>
              <w:t xml:space="preserve">    cmd.spawn((</w:t>
            </w:r>
            <w:r>
              <w:br/>
              <w:t xml:space="preserve">        AudioPlayer::new(arena_assets.battle_music.clone()),</w:t>
            </w:r>
            <w:r>
              <w:br/>
              <w:t xml:space="preserve">        PlaybackSettings::LOOP,</w:t>
            </w:r>
            <w:r>
              <w:br/>
              <w:t xml:space="preserve">        StateScoped(GameState::Gameplay),</w:t>
            </w:r>
            <w:r>
              <w:br/>
              <w:t xml:space="preserve">    ));</w:t>
            </w:r>
            <w:r>
              <w:br/>
              <w:t>}</w:t>
            </w:r>
            <w:r>
              <w:br/>
            </w:r>
            <w:r>
              <w:br/>
              <w:t>#[derive(Component, Reflect, Clone, Copy)]</w:t>
            </w:r>
            <w:r>
              <w:br/>
              <w:t>#[reflect(Component)]</w:t>
            </w:r>
            <w:r>
              <w:br/>
              <w:t>pub struct ArenaHeightOffset(pub f32);</w:t>
            </w:r>
            <w:r>
              <w:br/>
            </w:r>
            <w:r>
              <w:br/>
              <w:t>fn update_arena_pos(</w:t>
            </w:r>
            <w:r>
              <w:br/>
              <w:t xml:space="preserve">    mut arena_pos: Query&lt;(&amp;mut Transform, &amp;ArenaPos, Option&lt;&amp;ArenaHeightOffset&gt;)&gt;,</w:t>
            </w:r>
            <w:r>
              <w:br/>
              <w:t xml:space="preserve">    draw_region: Res&lt;DrawRegion&gt;,</w:t>
            </w:r>
            <w:r>
              <w:br/>
              <w:t>) {</w:t>
            </w:r>
            <w:r>
              <w:br/>
              <w:t xml:space="preserve">    for (mut transform, arena_pos, height_offset) in &amp;mut arena_pos {</w:t>
            </w:r>
            <w:r>
              <w:br/>
              <w:t xml:space="preserve">        transform.translation.x = arena_pos.0 * draw_region.width / 19.61;</w:t>
            </w:r>
            <w:r>
              <w:br/>
              <w:t xml:space="preserve">        transform.translation.y =</w:t>
            </w:r>
            <w:r>
              <w:br/>
              <w:t xml:space="preserve">            arena_pos.1 * draw_region.height / 43.2 + draw_region.height / 13.5;</w:t>
            </w:r>
            <w:r>
              <w:br/>
            </w:r>
            <w:r>
              <w:br/>
              <w:t xml:space="preserve">        // Чем ниже сущность на арене тем "выше" она отображается</w:t>
            </w:r>
            <w:r>
              <w:br/>
              <w:t xml:space="preserve">        transform.translation.z = transform.translation.y / draw_region.height * -1.;</w:t>
            </w:r>
            <w:r>
              <w:br/>
            </w:r>
            <w:r>
              <w:br/>
              <w:t xml:space="preserve">        if let Some(height_offset) = height_offset {</w:t>
            </w:r>
            <w:r>
              <w:br/>
              <w:t xml:space="preserve">            transform.translation.y += height_offset.0 * draw_region.height / 43.2;</w:t>
            </w:r>
            <w:r>
              <w:br/>
              <w:t xml:space="preserve">        }</w:t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  <w:r>
              <w:br/>
              <w:t>#[derive(Resource, Reflect, Default)]</w:t>
            </w:r>
            <w:r>
              <w:br/>
              <w:t>#[reflect(Resource)]</w:t>
            </w:r>
            <w:r>
              <w:br/>
              <w:t>pub struct MouseArenaPos(pub Option&lt;ArenaPos&gt;);</w:t>
            </w:r>
            <w:r>
              <w:br/>
            </w:r>
            <w:r>
              <w:br/>
              <w:t>fn update_mouse_arena_pos(</w:t>
            </w:r>
            <w:r>
              <w:br/>
              <w:t xml:space="preserve">    mut mouse_arena_pos: ResMut&lt;MouseArenaPos&gt;,</w:t>
            </w:r>
            <w:r>
              <w:br/>
              <w:t xml:space="preserve">    window: Query&lt;&amp;Window, With&lt;PrimaryWindow&gt;&gt;,</w:t>
            </w:r>
            <w:r>
              <w:br/>
              <w:t xml:space="preserve">    draw_region: Res&lt;DrawRegion&gt;,</w:t>
            </w:r>
            <w:r>
              <w:br/>
              <w:t xml:space="preserve">    touch: Res&lt;Touches&gt;,</w:t>
            </w:r>
            <w:r>
              <w:br/>
              <w:t>) {</w:t>
            </w:r>
            <w:r>
              <w:br/>
              <w:t xml:space="preserve">    let window = window.single();</w:t>
            </w:r>
            <w:r>
              <w:br/>
              <w:t xml:space="preserve">    let mut press_pos = if let Some(mouse_pos) = window.cursor_position() {</w:t>
            </w:r>
            <w:r>
              <w:br/>
              <w:t xml:space="preserve">        mouse_pos</w:t>
            </w:r>
            <w:r>
              <w:br/>
              <w:t xml:space="preserve">    } else {</w:t>
            </w:r>
            <w:r>
              <w:br/>
              <w:t xml:space="preserve">        let Some(touch_pos) = touch.first_pressed_position() else {</w:t>
            </w:r>
            <w:r>
              <w:br/>
              <w:t xml:space="preserve">            return;</w:t>
            </w:r>
            <w:r>
              <w:br/>
              <w:t xml:space="preserve">        };</w:t>
            </w:r>
            <w:r>
              <w:br/>
              <w:t xml:space="preserve">        touch_pos</w:t>
            </w:r>
            <w:r>
              <w:br/>
              <w:t xml:space="preserve">    };</w:t>
            </w:r>
            <w:r>
              <w:br/>
            </w:r>
            <w:r>
              <w:lastRenderedPageBreak/>
              <w:t xml:space="preserve">    press_pos.x -= window.width() / 2.;</w:t>
            </w:r>
            <w:r>
              <w:br/>
              <w:t xml:space="preserve">    press_pos.y -= window.height() / 2.;</w:t>
            </w:r>
            <w:r>
              <w:br/>
              <w:t xml:space="preserve">    press_pos.y *= -1.;</w:t>
            </w:r>
            <w:r>
              <w:br/>
            </w:r>
            <w:r>
              <w:br/>
              <w:t xml:space="preserve">    press_pos.y -= draw_region.height / 13.5;</w:t>
            </w:r>
            <w:r>
              <w:br/>
              <w:t xml:space="preserve">    press_pos.x /= draw_region.width / 19.61;</w:t>
            </w:r>
            <w:r>
              <w:br/>
              <w:t xml:space="preserve">    press_pos.y /= draw_region.height / 43.2;</w:t>
            </w:r>
            <w:r>
              <w:br/>
              <w:t xml:space="preserve">    if press_pos.x.abs() &lt;= 9. &amp;&amp; </w:t>
            </w:r>
            <w:proofErr w:type="gramStart"/>
            <w:r>
              <w:t>press_pos.y.abs(</w:t>
            </w:r>
            <w:proofErr w:type="gramEnd"/>
            <w:r>
              <w:t>) &lt;= 16. {</w:t>
            </w:r>
            <w:r>
              <w:br/>
              <w:t xml:space="preserve">        mouse_arena_pos.0 = Some(ArenaPos(press_pos.x, press_pos.y));</w:t>
            </w:r>
            <w:r>
              <w:br/>
              <w:t xml:space="preserve">        return;</w:t>
            </w:r>
            <w:r>
              <w:br/>
              <w:t xml:space="preserve">    }</w:t>
            </w:r>
            <w:r>
              <w:br/>
            </w:r>
            <w:r>
              <w:br/>
              <w:t xml:space="preserve">    mouse_arena_pos.0 = None;</w:t>
            </w:r>
            <w:r>
              <w:br/>
              <w:t>}</w:t>
            </w:r>
            <w:r>
              <w:br/>
            </w:r>
            <w:r>
              <w:br/>
              <w:t>#[cfg(debug_assertions)]</w:t>
            </w:r>
            <w:r>
              <w:br/>
              <w:t>fn draw_arena_region_outline(</w:t>
            </w:r>
            <w:r>
              <w:br/>
              <w:t xml:space="preserve">    mut toggle: Local&lt;bool&gt;,</w:t>
            </w:r>
            <w:r>
              <w:br/>
              <w:t xml:space="preserve">    keyboard: Res&lt;ButtonInput&lt;KeyCode&gt;&gt;,</w:t>
            </w:r>
            <w:r>
              <w:br/>
              <w:t xml:space="preserve">    mut gizmos: Gizmos,</w:t>
            </w:r>
            <w:r>
              <w:br/>
              <w:t xml:space="preserve">    draw_region: Res&lt;DrawRegion&gt;,</w:t>
            </w:r>
            <w:r>
              <w:br/>
              <w:t>) {</w:t>
            </w:r>
            <w:r>
              <w:br/>
              <w:t xml:space="preserve">    use bevy::math::vec2;</w:t>
            </w:r>
            <w:r>
              <w:br/>
            </w:r>
            <w:r>
              <w:br/>
              <w:t xml:space="preserve">    if keyboard.just_pressed(KeyCode::F2) {</w:t>
            </w:r>
            <w:r>
              <w:br/>
              <w:t xml:space="preserve">        *toggle ^= true;</w:t>
            </w:r>
            <w:r>
              <w:br/>
              <w:t xml:space="preserve">    }</w:t>
            </w:r>
            <w:r>
              <w:br/>
              <w:t xml:space="preserve">    if !*toggle {</w:t>
            </w:r>
            <w:r>
              <w:br/>
              <w:t xml:space="preserve">        return;</w:t>
            </w:r>
            <w:r>
              <w:br/>
              <w:t xml:space="preserve">    }</w:t>
            </w:r>
            <w:r>
              <w:br/>
            </w:r>
            <w:r>
              <w:br/>
              <w:t xml:space="preserve">    gizmos</w:t>
            </w:r>
            <w:r>
              <w:br/>
              <w:t xml:space="preserve">        .grid_2d(</w:t>
            </w:r>
            <w:r>
              <w:br/>
              <w:t xml:space="preserve">            Isometry2d::from_translation(vec2(0., draw_region.height / 13.5)),</w:t>
            </w:r>
            <w:r>
              <w:br/>
              <w:t xml:space="preserve">            UVec2::new(18, 32),</w:t>
            </w:r>
            <w:r>
              <w:br/>
              <w:t xml:space="preserve">            vec2(draw_region.width / 19.61, draw_region.height / 43.2),</w:t>
            </w:r>
            <w:r>
              <w:br/>
              <w:t xml:space="preserve">            Color::srgb(1., 0.65, 0.),</w:t>
            </w:r>
            <w:r>
              <w:br/>
              <w:t xml:space="preserve">        )</w:t>
            </w:r>
            <w:r>
              <w:br/>
              <w:t xml:space="preserve">        .outer_edges();</w:t>
            </w:r>
            <w:r>
              <w:br/>
              <w:t>}</w:t>
            </w:r>
            <w:r>
              <w:br/>
            </w:r>
          </w:p>
        </w:tc>
      </w:tr>
    </w:tbl>
    <w:p w:rsidR="00B7675B" w:rsidRDefault="00B7675B"/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7675B" w:rsidTr="00A050C9">
        <w:tc>
          <w:tcPr>
            <w:tcW w:w="8856" w:type="dxa"/>
          </w:tcPr>
          <w:p w:rsidR="00A41871" w:rsidRDefault="00A41871" w:rsidP="00A41871">
            <w:pPr>
              <w:pStyle w:val="1"/>
              <w:outlineLvl w:val="0"/>
            </w:pPr>
            <w:r>
              <w:t>boyar_tournament\src\screens\gameplay\deck.rs</w:t>
            </w:r>
          </w:p>
          <w:p w:rsidR="00B7675B" w:rsidRDefault="00B7675B" w:rsidP="00A050C9"/>
        </w:tc>
      </w:tr>
      <w:tr w:rsidR="00B7675B" w:rsidTr="00A050C9">
        <w:tc>
          <w:tcPr>
            <w:tcW w:w="8856" w:type="dxa"/>
          </w:tcPr>
          <w:p w:rsidR="00A41871" w:rsidRDefault="00A41871" w:rsidP="00A41871">
            <w:r>
              <w:t>use bevy::{input::common_conditions::input_just_released, prelude::*};</w:t>
            </w:r>
            <w:r>
              <w:br/>
              <w:t>use bevy_aseprite_ultra::prelude::*;</w:t>
            </w:r>
            <w:r>
              <w:br/>
            </w:r>
            <w:r>
              <w:lastRenderedPageBreak/>
              <w:t>use bevy_asset_loader::prelude::*;</w:t>
            </w:r>
            <w:r>
              <w:br/>
              <w:t>use bevy_quinnet::client::QuinnetClient;</w:t>
            </w:r>
            <w:r>
              <w:br/>
              <w:t>use common::{ArenaPos, Card, ClientChannel, ClientMessage, PlayerNumber};</w:t>
            </w:r>
            <w:r>
              <w:br/>
              <w:t>use rand::{seq::SliceRandom, thread_rng};</w:t>
            </w:r>
            <w:r>
              <w:br/>
            </w:r>
            <w:r>
              <w:br/>
              <w:t>use crate::{</w:t>
            </w:r>
            <w:r>
              <w:br/>
              <w:t xml:space="preserve">    scaling::{DynamicScale, DynamicTransform},</w:t>
            </w:r>
            <w:r>
              <w:br/>
              <w:t xml:space="preserve">    screens::{</w:t>
            </w:r>
            <w:r>
              <w:br/>
              <w:t xml:space="preserve">        ui::{OnPress, UiHitbox},</w:t>
            </w:r>
            <w:r>
              <w:br/>
              <w:t xml:space="preserve">        GameState,</w:t>
            </w:r>
            <w:r>
              <w:br/>
              <w:t xml:space="preserve">    },</w:t>
            </w:r>
            <w:r>
              <w:br/>
              <w:t>};</w:t>
            </w:r>
            <w:r>
              <w:br/>
            </w:r>
            <w:r>
              <w:br/>
              <w:t>use super::{arena::MouseArenaPos, spawn_text, FontAssets};</w:t>
            </w:r>
            <w:r>
              <w:br/>
            </w:r>
            <w:r>
              <w:br/>
              <w:t>pub(super) fn plugin(app: &amp;mut App) {</w:t>
            </w:r>
            <w:r>
              <w:br/>
              <w:t xml:space="preserve">    app.register_type::&lt;Deck&gt;();</w:t>
            </w:r>
            <w:r>
              <w:br/>
              <w:t xml:space="preserve">    app.register_type::&lt;DeckIndex&gt;();</w:t>
            </w:r>
            <w:r>
              <w:br/>
              <w:t xml:space="preserve">    app.register_type::&lt;SelectedCard&gt;();</w:t>
            </w:r>
            <w:r>
              <w:br/>
              <w:t xml:space="preserve">    app.register_type::&lt;ElixirCounter&gt;();</w:t>
            </w:r>
            <w:r>
              <w:br/>
            </w:r>
            <w:r>
              <w:br/>
              <w:t xml:space="preserve">    app.init_resource::&lt;SelectedCard&gt;();</w:t>
            </w:r>
            <w:r>
              <w:br/>
              <w:t xml:space="preserve">    app.init_resource::&lt;ElixirCounter&gt;();</w:t>
            </w:r>
            <w:r>
              <w:br/>
            </w:r>
            <w:r>
              <w:br/>
              <w:t xml:space="preserve">    app.configure_loading_state(</w:t>
            </w:r>
            <w:r>
              <w:br/>
              <w:t xml:space="preserve">        LoadingStateConfig::new(GameState::Loading).load_collection::&lt;CardsAssets&gt;(),</w:t>
            </w:r>
            <w:r>
              <w:br/>
              <w:t xml:space="preserve">    );</w:t>
            </w:r>
            <w:r>
              <w:br/>
            </w:r>
            <w:r>
              <w:br/>
              <w:t xml:space="preserve">    use Card::*;</w:t>
            </w:r>
            <w:r>
              <w:br/>
              <w:t xml:space="preserve">    let mut cards = [</w:t>
            </w:r>
            <w:r>
              <w:br/>
              <w:t xml:space="preserve">        Rus,</w:t>
            </w:r>
            <w:r>
              <w:br/>
              <w:t xml:space="preserve">        Musketeer,</w:t>
            </w:r>
            <w:r>
              <w:br/>
              <w:t xml:space="preserve">        ThreeMusketeers,</w:t>
            </w:r>
            <w:r>
              <w:br/>
              <w:t xml:space="preserve">        Priest,</w:t>
            </w:r>
            <w:r>
              <w:br/>
              <w:t xml:space="preserve">        Bats,</w:t>
            </w:r>
            <w:r>
              <w:br/>
              <w:t xml:space="preserve">        BatHorde,</w:t>
            </w:r>
            <w:r>
              <w:br/>
              <w:t xml:space="preserve">        Bomber,</w:t>
            </w:r>
            <w:r>
              <w:br/>
              <w:t xml:space="preserve">        Giant,</w:t>
            </w:r>
            <w:r>
              <w:br/>
              <w:t xml:space="preserve">    ];</w:t>
            </w:r>
            <w:r>
              <w:br/>
              <w:t xml:space="preserve">    cards.shuffle(&amp;mut thread_rng());</w:t>
            </w:r>
            <w:r>
              <w:br/>
              <w:t xml:space="preserve">    app.insert_resource(Deck(cards));</w:t>
            </w:r>
            <w:r>
              <w:br/>
            </w:r>
            <w:r>
              <w:br/>
              <w:t xml:space="preserve">    app.add_systems(</w:t>
            </w:r>
            <w:r>
              <w:br/>
              <w:t xml:space="preserve">        Update,</w:t>
            </w:r>
            <w:r>
              <w:br/>
              <w:t xml:space="preserve">        play_card.run_if(</w:t>
            </w:r>
            <w:r>
              <w:br/>
              <w:t xml:space="preserve">            in_state(GameState::Gameplay).and(</w:t>
            </w:r>
            <w:r>
              <w:br/>
              <w:t xml:space="preserve">                input_just_released(MouseButton::Left)</w:t>
            </w:r>
            <w:r>
              <w:br/>
              <w:t xml:space="preserve">                    .or(|touch: Res&lt;Touches&gt;| touch.any_just_released()),</w:t>
            </w:r>
            <w:r>
              <w:br/>
              <w:t xml:space="preserve">            ),</w:t>
            </w:r>
            <w:r>
              <w:br/>
              <w:t xml:space="preserve">        ),</w:t>
            </w:r>
            <w:r>
              <w:br/>
            </w:r>
            <w:r>
              <w:lastRenderedPageBreak/>
              <w:t xml:space="preserve">    );</w:t>
            </w:r>
            <w:r>
              <w:br/>
              <w:t xml:space="preserve">    app.add_systems(</w:t>
            </w:r>
            <w:r>
              <w:br/>
              <w:t xml:space="preserve">        Update,</w:t>
            </w:r>
            <w:r>
              <w:br/>
              <w:t xml:space="preserve">        update_elixir_counter.run_if(in_state(GameState::Gameplay)),</w:t>
            </w:r>
            <w:r>
              <w:br/>
              <w:t xml:space="preserve">    );</w:t>
            </w:r>
            <w:r>
              <w:br/>
            </w:r>
            <w:r>
              <w:br/>
              <w:t xml:space="preserve">    app.add_systems(</w:t>
            </w:r>
            <w:r>
              <w:br/>
              <w:t xml:space="preserve">        OnEnter(GameState::Gameplay),</w:t>
            </w:r>
            <w:r>
              <w:br/>
              <w:t xml:space="preserve">        (spawn_card_hand, spawn_elixir_counter),</w:t>
            </w:r>
            <w:r>
              <w:br/>
              <w:t xml:space="preserve">    );</w:t>
            </w:r>
            <w:r>
              <w:br/>
              <w:t xml:space="preserve">    app.add_observer(update_card_hand);</w:t>
            </w:r>
            <w:r>
              <w:br/>
              <w:t>}</w:t>
            </w:r>
            <w:r>
              <w:br/>
            </w:r>
            <w:r>
              <w:br/>
              <w:t>#[derive(AssetCollection, Resource)]</w:t>
            </w:r>
            <w:r>
              <w:br/>
              <w:t>struct CardsAssets {</w:t>
            </w:r>
            <w:r>
              <w:br/>
              <w:t xml:space="preserve">    #[asset(path = "cards.aseprite")]</w:t>
            </w:r>
            <w:r>
              <w:br/>
              <w:t xml:space="preserve">    cards: Handle&lt;Aseprite&gt;,</w:t>
            </w:r>
            <w:r>
              <w:br/>
              <w:t xml:space="preserve">    #[asset(path = "screens/gameplay/card_select.ogg")]</w:t>
            </w:r>
            <w:r>
              <w:br/>
              <w:t xml:space="preserve">    card_select: Handle&lt;AudioSource&gt;,</w:t>
            </w:r>
            <w:r>
              <w:br/>
              <w:t>}</w:t>
            </w:r>
            <w:r>
              <w:br/>
            </w:r>
            <w:r>
              <w:br/>
              <w:t>#[derive(Resource, Reflect)]</w:t>
            </w:r>
            <w:r>
              <w:br/>
              <w:t>#[reflect(Resource)]</w:t>
            </w:r>
            <w:r>
              <w:br/>
              <w:t>struct Deck([Card; 8]);</w:t>
            </w:r>
            <w:r>
              <w:br/>
            </w:r>
            <w:r>
              <w:br/>
              <w:t>#[derive(Component, Reflect, Clone, Copy)]</w:t>
            </w:r>
            <w:r>
              <w:br/>
              <w:t>#[reflect(Component)]</w:t>
            </w:r>
            <w:r>
              <w:br/>
              <w:t>struct DeckIndex(u8);</w:t>
            </w:r>
            <w:r>
              <w:br/>
            </w:r>
            <w:r>
              <w:br/>
              <w:t>fn spawn_card_hand(</w:t>
            </w:r>
            <w:r>
              <w:br/>
              <w:t xml:space="preserve">    mut cmd: Commands,</w:t>
            </w:r>
            <w:r>
              <w:br/>
              <w:t xml:space="preserve">    cards_assets: ResMut&lt;CardsAssets&gt;,</w:t>
            </w:r>
            <w:r>
              <w:br/>
              <w:t xml:space="preserve">    deck: Res&lt;Deck&gt;,</w:t>
            </w:r>
            <w:r>
              <w:br/>
              <w:t xml:space="preserve">    font: Res&lt;FontAssets&gt;,</w:t>
            </w:r>
            <w:r>
              <w:br/>
              <w:t>) {</w:t>
            </w:r>
            <w:r>
              <w:br/>
              <w:t xml:space="preserve">    for (i, (pos, card)) in [-2.05, -0.22, 1.62, 3.45].iter().zip(deck.0).enumerate() {</w:t>
            </w:r>
            <w:r>
              <w:br/>
              <w:t xml:space="preserve">        cmd.spawn((</w:t>
            </w:r>
            <w:r>
              <w:br/>
              <w:t xml:space="preserve">            Name::new(format!("Карта {}", i + 1)),</w:t>
            </w:r>
            <w:r>
              <w:br/>
              <w:t xml:space="preserve">            AseSpriteSlice {</w:t>
            </w:r>
            <w:r>
              <w:br/>
              <w:t xml:space="preserve">                name: card.tag(),</w:t>
            </w:r>
            <w:r>
              <w:br/>
              <w:t xml:space="preserve">                aseprite: cards_assets.cards.clone(),</w:t>
            </w:r>
            <w:r>
              <w:br/>
              <w:t xml:space="preserve">            },</w:t>
            </w:r>
            <w:r>
              <w:br/>
              <w:t xml:space="preserve">            DeckIndex(i as _),</w:t>
            </w:r>
            <w:r>
              <w:br/>
              <w:t xml:space="preserve">            StateScoped(GameState::Gameplay),</w:t>
            </w:r>
            <w:r>
              <w:br/>
              <w:t xml:space="preserve">            DynamicScale(1.8),</w:t>
            </w:r>
            <w:r>
              <w:br/>
              <w:t xml:space="preserve">            DynamicTransform(*pos, -6.279),</w:t>
            </w:r>
            <w:r>
              <w:br/>
              <w:t xml:space="preserve">            UiHitbox(1.8, 2.3),</w:t>
            </w:r>
            <w:r>
              <w:br/>
              <w:t xml:space="preserve">        ))</w:t>
            </w:r>
            <w:r>
              <w:br/>
              <w:t xml:space="preserve">        .observe(on_card_select);</w:t>
            </w:r>
            <w:r>
              <w:br/>
              <w:t xml:space="preserve">    }</w:t>
            </w:r>
            <w:r>
              <w:br/>
            </w:r>
            <w:r>
              <w:lastRenderedPageBreak/>
              <w:br/>
              <w:t xml:space="preserve">    spawn_text(</w:t>
            </w:r>
            <w:r>
              <w:br/>
              <w:t xml:space="preserve">        &amp;mut cmd,</w:t>
            </w:r>
            <w:r>
              <w:br/>
              <w:t xml:space="preserve">        "След.",</w:t>
            </w:r>
            <w:r>
              <w:br/>
              <w:t xml:space="preserve">        font.font.clone(),</w:t>
            </w:r>
            <w:r>
              <w:br/>
              <w:t xml:space="preserve">        35.,</w:t>
            </w:r>
            <w:r>
              <w:br/>
              <w:t xml:space="preserve">        Color::srgb(1., 1., 0.),</w:t>
            </w:r>
            <w:r>
              <w:br/>
              <w:t xml:space="preserve">        1.,</w:t>
            </w:r>
            <w:r>
              <w:br/>
              <w:t xml:space="preserve">        (-3.8, -5.05),</w:t>
            </w:r>
            <w:r>
              <w:br/>
              <w:t xml:space="preserve">        GameState::Gameplay,</w:t>
            </w:r>
            <w:r>
              <w:br/>
              <w:t xml:space="preserve">    );</w:t>
            </w:r>
            <w:r>
              <w:br/>
              <w:t xml:space="preserve">    cmd.spawn((</w:t>
            </w:r>
            <w:r>
              <w:br/>
              <w:t xml:space="preserve">        Name::new("Следующая карта"),</w:t>
            </w:r>
            <w:r>
              <w:br/>
              <w:t xml:space="preserve">        AseSpriteSlice {</w:t>
            </w:r>
            <w:r>
              <w:br/>
              <w:t xml:space="preserve">            name: deck.0[4].tag(),</w:t>
            </w:r>
            <w:r>
              <w:br/>
              <w:t xml:space="preserve">            aseprite: cards_assets.cards.clone(),</w:t>
            </w:r>
            <w:r>
              <w:br/>
              <w:t xml:space="preserve">        },</w:t>
            </w:r>
            <w:r>
              <w:br/>
              <w:t xml:space="preserve">        DeckIndex(4),</w:t>
            </w:r>
            <w:r>
              <w:br/>
              <w:t xml:space="preserve">        StateScoped(GameState::Gameplay),</w:t>
            </w:r>
            <w:r>
              <w:br/>
              <w:t xml:space="preserve">        DynamicScale(0.8),</w:t>
            </w:r>
            <w:r>
              <w:br/>
              <w:t xml:space="preserve">        DynamicTransform(-3.8, -5.7),</w:t>
            </w:r>
            <w:r>
              <w:br/>
              <w:t xml:space="preserve">    ));</w:t>
            </w:r>
            <w:r>
              <w:br/>
              <w:t>}</w:t>
            </w:r>
            <w:r>
              <w:br/>
            </w:r>
            <w:r>
              <w:br/>
              <w:t>#[derive(Resource, Reflect)]</w:t>
            </w:r>
            <w:r>
              <w:br/>
              <w:t>#[reflect(Resource)]</w:t>
            </w:r>
            <w:r>
              <w:br/>
              <w:t>struct ElixirCounter(u8, Timer);</w:t>
            </w:r>
            <w:r>
              <w:br/>
              <w:t>impl Default for ElixirCounter {</w:t>
            </w:r>
            <w:r>
              <w:br/>
              <w:t xml:space="preserve">    fn default() -&gt; Self {</w:t>
            </w:r>
            <w:r>
              <w:br/>
              <w:t xml:space="preserve">        Self(0, Timer::from_seconds(1.5, TimerMode::Repeating))</w:t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  <w:r>
              <w:br/>
              <w:t>fn spawn_elixir_counter(mut cmd: Commands, font: Res&lt;FontAssets&gt;) {</w:t>
            </w:r>
            <w:r>
              <w:br/>
              <w:t xml:space="preserve">    spawn_text(</w:t>
            </w:r>
            <w:r>
              <w:br/>
              <w:t xml:space="preserve">        &amp;mut cmd,</w:t>
            </w:r>
            <w:r>
              <w:br/>
              <w:t xml:space="preserve">        "0",</w:t>
            </w:r>
            <w:r>
              <w:br/>
              <w:t xml:space="preserve">        font.font.clone(),</w:t>
            </w:r>
            <w:r>
              <w:br/>
              <w:t xml:space="preserve">        35.,</w:t>
            </w:r>
            <w:r>
              <w:br/>
              <w:t xml:space="preserve">        Color::srgb(1., 0., 1.),</w:t>
            </w:r>
            <w:r>
              <w:br/>
              <w:t xml:space="preserve">        1.,</w:t>
            </w:r>
            <w:r>
              <w:br/>
              <w:t xml:space="preserve">        (0.7, -7.7),</w:t>
            </w:r>
            <w:r>
              <w:br/>
              <w:t xml:space="preserve">        GameState::Gameplay,</w:t>
            </w:r>
            <w:r>
              <w:br/>
              <w:t xml:space="preserve">    );</w:t>
            </w:r>
            <w:r>
              <w:br/>
              <w:t>}</w:t>
            </w:r>
            <w:r>
              <w:br/>
            </w:r>
            <w:r>
              <w:br/>
              <w:t>fn update_elixir_counter(</w:t>
            </w:r>
            <w:r>
              <w:br/>
              <w:t xml:space="preserve">    mut counter: ResMut&lt;ElixirCounter&gt;,</w:t>
            </w:r>
            <w:r>
              <w:br/>
              <w:t xml:space="preserve">    mut text: Query&lt;&amp;mut Text2d&gt;,</w:t>
            </w:r>
            <w:r>
              <w:br/>
              <w:t xml:space="preserve">    time: Res&lt;Time&gt;,</w:t>
            </w:r>
            <w:r>
              <w:br/>
            </w:r>
            <w:r>
              <w:lastRenderedPageBreak/>
              <w:t>) {</w:t>
            </w:r>
            <w:r>
              <w:br/>
              <w:t xml:space="preserve">    if counter.1.tick(time.delta()).just_finished() {</w:t>
            </w:r>
            <w:r>
              <w:br/>
              <w:t xml:space="preserve">        if counter.0 &lt; 10 {</w:t>
            </w:r>
            <w:r>
              <w:br/>
              <w:t xml:space="preserve">            counter.0 += 1;</w:t>
            </w:r>
            <w:r>
              <w:br/>
              <w:t xml:space="preserve">        }</w:t>
            </w:r>
            <w:r>
              <w:br/>
              <w:t xml:space="preserve">    }</w:t>
            </w:r>
            <w:r>
              <w:br/>
            </w:r>
            <w:r>
              <w:br/>
              <w:t xml:space="preserve">    for mut text in &amp;mut text {</w:t>
            </w:r>
            <w:r>
              <w:br/>
              <w:t xml:space="preserve">        if text.0 != "След." {</w:t>
            </w:r>
            <w:r>
              <w:br/>
              <w:t xml:space="preserve">            text.0 = counter.0.to_string();</w:t>
            </w:r>
            <w:r>
              <w:br/>
              <w:t xml:space="preserve">        }</w:t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  <w:r>
              <w:br/>
              <w:t>trait IntoTag {</w:t>
            </w:r>
            <w:r>
              <w:br/>
              <w:t xml:space="preserve">    fn tag(&amp;self) -&gt; String;</w:t>
            </w:r>
            <w:r>
              <w:br/>
              <w:t>}</w:t>
            </w:r>
            <w:r>
              <w:br/>
              <w:t>impl IntoTag for Card {</w:t>
            </w:r>
            <w:r>
              <w:br/>
              <w:t xml:space="preserve">    fn tag(&amp;self) -&gt; String {</w:t>
            </w:r>
            <w:r>
              <w:br/>
              <w:t xml:space="preserve">        let s = match self {</w:t>
            </w:r>
            <w:r>
              <w:br/>
              <w:t xml:space="preserve">            Card::Musketeer =&gt; "musketeer",</w:t>
            </w:r>
            <w:r>
              <w:br/>
              <w:t xml:space="preserve">            Card::Rus =&gt; "rus",</w:t>
            </w:r>
            <w:r>
              <w:br/>
              <w:t xml:space="preserve">            Card::ThreeMusketeers =&gt; "three_musketeers",</w:t>
            </w:r>
            <w:r>
              <w:br/>
              <w:t xml:space="preserve">            Card::Priest =&gt; "priest",</w:t>
            </w:r>
            <w:r>
              <w:br/>
              <w:t xml:space="preserve">            Card::Bats =&gt; "bats",</w:t>
            </w:r>
            <w:r>
              <w:br/>
              <w:t xml:space="preserve">            Card::BatHorde =&gt; "bat_horde",</w:t>
            </w:r>
            <w:r>
              <w:br/>
              <w:t xml:space="preserve">            Card::Bomber =&gt; "bomber",</w:t>
            </w:r>
            <w:r>
              <w:br/>
              <w:t xml:space="preserve">            Card::Giant =&gt; "giant",</w:t>
            </w:r>
            <w:r>
              <w:br/>
              <w:t xml:space="preserve">        };</w:t>
            </w:r>
            <w:r>
              <w:br/>
              <w:t xml:space="preserve">        s.into()</w:t>
            </w:r>
            <w:r>
              <w:br/>
              <w:t xml:space="preserve">    }</w:t>
            </w:r>
            <w:r>
              <w:br/>
              <w:t>}</w:t>
            </w:r>
            <w:r>
              <w:br/>
              <w:t>trait ElixirCost {</w:t>
            </w:r>
            <w:r>
              <w:br/>
              <w:t xml:space="preserve">    fn elixir_cost(&amp;self) -&gt; u8;</w:t>
            </w:r>
            <w:r>
              <w:br/>
              <w:t>}</w:t>
            </w:r>
            <w:r>
              <w:br/>
              <w:t>impl ElixirCost for Card {</w:t>
            </w:r>
            <w:r>
              <w:br/>
              <w:t xml:space="preserve">    fn elixir_cost(&amp;self) -&gt; u8 {</w:t>
            </w:r>
            <w:r>
              <w:br/>
              <w:t xml:space="preserve">        match self {</w:t>
            </w:r>
            <w:r>
              <w:br/>
              <w:t xml:space="preserve">            Card::Rus =&gt; 3,</w:t>
            </w:r>
            <w:r>
              <w:br/>
              <w:t xml:space="preserve">            Card::Musketeer =&gt; 4,</w:t>
            </w:r>
            <w:r>
              <w:br/>
              <w:t xml:space="preserve">            Card::ThreeMusketeers =&gt; 9,</w:t>
            </w:r>
            <w:r>
              <w:br/>
              <w:t xml:space="preserve">            Card::Priest =&gt; 5,</w:t>
            </w:r>
            <w:r>
              <w:br/>
              <w:t xml:space="preserve">            Card::Bats =&gt; 3,</w:t>
            </w:r>
            <w:r>
              <w:br/>
              <w:t xml:space="preserve">            Card::BatHorde =&gt; 5,</w:t>
            </w:r>
            <w:r>
              <w:br/>
              <w:t xml:space="preserve">            Card::Bomber =&gt; 3,</w:t>
            </w:r>
            <w:r>
              <w:br/>
              <w:t xml:space="preserve">            Card::Giant =&gt; 6,</w:t>
            </w:r>
            <w:r>
              <w:br/>
              <w:t xml:space="preserve">        }</w:t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  <w:r>
              <w:br/>
            </w:r>
            <w:r>
              <w:lastRenderedPageBreak/>
              <w:t>#[derive(Resource, Reflect, Default)]</w:t>
            </w:r>
            <w:r>
              <w:br/>
              <w:t>#[reflect(Resource)]</w:t>
            </w:r>
            <w:r>
              <w:br/>
              <w:t>struct SelectedCard(Option&lt;u8&gt;);</w:t>
            </w:r>
            <w:r>
              <w:br/>
            </w:r>
            <w:r>
              <w:br/>
              <w:t>const SELECTED_CARD_SCALE_AMOUNT: f32 = 0.2;</w:t>
            </w:r>
            <w:r>
              <w:br/>
            </w:r>
            <w:r>
              <w:br/>
              <w:t>fn on_card_select(</w:t>
            </w:r>
            <w:r>
              <w:br/>
              <w:t xml:space="preserve">    trigger: Trigger&lt;OnPress&gt;,</w:t>
            </w:r>
            <w:r>
              <w:br/>
              <w:t xml:space="preserve">    mut selected_card: ResMut&lt;SelectedCard&gt;,</w:t>
            </w:r>
            <w:r>
              <w:br/>
              <w:t xml:space="preserve">    mut query: Query&lt;(&amp;DeckIndex, &amp;mut DynamicScale)&gt;,</w:t>
            </w:r>
            <w:r>
              <w:br/>
              <w:t xml:space="preserve">    mut cmd: Commands,</w:t>
            </w:r>
            <w:r>
              <w:br/>
              <w:t xml:space="preserve">    cards_assets: ResMut&lt;CardsAssets&gt;,</w:t>
            </w:r>
            <w:r>
              <w:br/>
              <w:t>) {</w:t>
            </w:r>
            <w:r>
              <w:br/>
              <w:t xml:space="preserve">    cmd.spawn((</w:t>
            </w:r>
            <w:r>
              <w:br/>
              <w:t xml:space="preserve">        AudioPlayer::new(cards_assets.card_select.clone()),</w:t>
            </w:r>
            <w:r>
              <w:br/>
              <w:t xml:space="preserve">        PlaybackSettings::DESPAWN,</w:t>
            </w:r>
            <w:r>
              <w:br/>
              <w:t xml:space="preserve">    ));</w:t>
            </w:r>
            <w:r>
              <w:br/>
            </w:r>
            <w:r>
              <w:br/>
              <w:t xml:space="preserve">    let entity = trigger.entity();</w:t>
            </w:r>
            <w:r>
              <w:br/>
              <w:t xml:space="preserve">    let (&amp;pressed_index, _) = query.get(entity).unwrap();</w:t>
            </w:r>
            <w:r>
              <w:br/>
            </w:r>
            <w:r>
              <w:br/>
              <w:t xml:space="preserve">    if let Some(selected_index) = selected_card.0 {</w:t>
            </w:r>
            <w:r>
              <w:br/>
              <w:t xml:space="preserve">        for (index, mut scale) in &amp;mut query {</w:t>
            </w:r>
            <w:r>
              <w:br/>
              <w:t xml:space="preserve">            if index.0 == selected_index {</w:t>
            </w:r>
            <w:r>
              <w:br/>
              <w:t xml:space="preserve">                scale.0 -= SELECTED_CARD_SCALE_AMOUNT;</w:t>
            </w:r>
            <w:r>
              <w:br/>
              <w:t xml:space="preserve">                selected_card.0 = None;</w:t>
            </w:r>
            <w:r>
              <w:br/>
            </w:r>
            <w:r>
              <w:br/>
              <w:t xml:space="preserve">                if index.0 == pressed_index.0 {</w:t>
            </w:r>
            <w:r>
              <w:br/>
              <w:t xml:space="preserve">                    return;</w:t>
            </w:r>
            <w:r>
              <w:br/>
              <w:t xml:space="preserve">                }</w:t>
            </w:r>
            <w:r>
              <w:br/>
              <w:t xml:space="preserve">            }</w:t>
            </w:r>
            <w:r>
              <w:br/>
              <w:t xml:space="preserve">        }</w:t>
            </w:r>
            <w:r>
              <w:br/>
              <w:t xml:space="preserve">    }</w:t>
            </w:r>
            <w:r>
              <w:br/>
            </w:r>
            <w:r>
              <w:br/>
              <w:t xml:space="preserve">    let (_, mut pressed_scale) = query.get_mut(entity).unwrap();</w:t>
            </w:r>
            <w:r>
              <w:br/>
              <w:t xml:space="preserve">    selected_card.0 = Some(pressed_index.0);</w:t>
            </w:r>
            <w:r>
              <w:br/>
              <w:t xml:space="preserve">    pressed_scale.0 += SELECTED_CARD_SCALE_AMOUNT;</w:t>
            </w:r>
            <w:r>
              <w:br/>
              <w:t>}</w:t>
            </w:r>
            <w:r>
              <w:br/>
            </w:r>
            <w:r>
              <w:br/>
              <w:t>fn play_card(</w:t>
            </w:r>
            <w:r>
              <w:br/>
              <w:t xml:space="preserve">    mouse_pos: Res&lt;MouseArenaPos&gt;,</w:t>
            </w:r>
            <w:r>
              <w:br/>
              <w:t xml:space="preserve">    selected_card: Res&lt;SelectedCard&gt;,</w:t>
            </w:r>
            <w:r>
              <w:br/>
              <w:t xml:space="preserve">    mut deck: ResMut&lt;Deck&gt;,</w:t>
            </w:r>
            <w:r>
              <w:br/>
              <w:t xml:space="preserve">    mut client: ResMut&lt;QuinnetClient&gt;,</w:t>
            </w:r>
            <w:r>
              <w:br/>
              <w:t xml:space="preserve">    mut cmd: Commands,</w:t>
            </w:r>
            <w:r>
              <w:br/>
              <w:t xml:space="preserve">    player_num: Res&lt;PlayerNumber&gt;,</w:t>
            </w:r>
            <w:r>
              <w:br/>
              <w:t xml:space="preserve">    mut elixir: ResMut&lt;ElixirCounter&gt;,</w:t>
            </w:r>
            <w:r>
              <w:br/>
              <w:t>) {</w:t>
            </w:r>
            <w:r>
              <w:br/>
              <w:t xml:space="preserve">    let Some(mouse_pos) = mouse_pos.0 else {</w:t>
            </w:r>
            <w:r>
              <w:br/>
              <w:t xml:space="preserve">        return;</w:t>
            </w:r>
            <w:r>
              <w:br/>
            </w:r>
            <w:r>
              <w:lastRenderedPageBreak/>
              <w:t xml:space="preserve">    };</w:t>
            </w:r>
            <w:r>
              <w:br/>
              <w:t xml:space="preserve">    let Some(index) = selected_card.0 else {</w:t>
            </w:r>
            <w:r>
              <w:br/>
              <w:t xml:space="preserve">        return;</w:t>
            </w:r>
            <w:r>
              <w:br/>
              <w:t xml:space="preserve">    };</w:t>
            </w:r>
            <w:r>
              <w:br/>
              <w:t xml:space="preserve">    let index = index as usize;</w:t>
            </w:r>
            <w:r>
              <w:br/>
              <w:t xml:space="preserve">    let card = deck.0[index];</w:t>
            </w:r>
            <w:r>
              <w:br/>
            </w:r>
            <w:r>
              <w:br/>
              <w:t xml:space="preserve">    let cost = card.elixir_cost();</w:t>
            </w:r>
            <w:r>
              <w:br/>
              <w:t xml:space="preserve">    if cost &gt; elixir.0 {</w:t>
            </w:r>
            <w:r>
              <w:br/>
              <w:t xml:space="preserve">        return;</w:t>
            </w:r>
            <w:r>
              <w:br/>
              <w:t xml:space="preserve">    }</w:t>
            </w:r>
            <w:r>
              <w:br/>
              <w:t xml:space="preserve">    elixir.0 -= cost;</w:t>
            </w:r>
            <w:r>
              <w:br/>
            </w:r>
            <w:r>
              <w:br/>
              <w:t xml:space="preserve">    // Ставим точку в центр клетки</w:t>
            </w:r>
            <w:r>
              <w:br/>
              <w:t xml:space="preserve">    let mut x = mouse_pos.0.floor() + 0.5;</w:t>
            </w:r>
            <w:r>
              <w:br/>
              <w:t xml:space="preserve">    let mut y = mouse_pos.1.floor().clamp(-16., -2.) + 0.5;</w:t>
            </w:r>
            <w:r>
              <w:br/>
              <w:t xml:space="preserve">    if let PlayerNumber::Two = *player_num {</w:t>
            </w:r>
            <w:r>
              <w:br/>
              <w:t xml:space="preserve">        x *= -1.;</w:t>
            </w:r>
            <w:r>
              <w:br/>
              <w:t xml:space="preserve">        y *= -1.;</w:t>
            </w:r>
            <w:r>
              <w:br/>
              <w:t xml:space="preserve">    }</w:t>
            </w:r>
            <w:r>
              <w:br/>
            </w:r>
            <w:r>
              <w:br/>
              <w:t xml:space="preserve">    client</w:t>
            </w:r>
            <w:r>
              <w:br/>
              <w:t xml:space="preserve">        .connection_mut()</w:t>
            </w:r>
            <w:r>
              <w:br/>
              <w:t xml:space="preserve">        .send_message_on(</w:t>
            </w:r>
            <w:r>
              <w:br/>
              <w:t xml:space="preserve">            ClientChannel::OrderedReliable,</w:t>
            </w:r>
            <w:r>
              <w:br/>
              <w:t xml:space="preserve">            ClientMessage::PlayCard {</w:t>
            </w:r>
            <w:r>
              <w:br/>
              <w:t xml:space="preserve">                card,</w:t>
            </w:r>
            <w:r>
              <w:br/>
              <w:t xml:space="preserve">                placement: ArenaPos(x, y),</w:t>
            </w:r>
            <w:r>
              <w:br/>
              <w:t xml:space="preserve">            },</w:t>
            </w:r>
            <w:r>
              <w:br/>
              <w:t xml:space="preserve">        )</w:t>
            </w:r>
            <w:r>
              <w:br/>
              <w:t xml:space="preserve">        .unwrap();</w:t>
            </w:r>
            <w:r>
              <w:br/>
            </w:r>
            <w:r>
              <w:br/>
              <w:t xml:space="preserve">    // Передвигаем карты в колоде на 1</w:t>
            </w:r>
            <w:r>
              <w:br/>
              <w:t xml:space="preserve">    deck.0[index] = deck.0[4];</w:t>
            </w:r>
            <w:r>
              <w:br/>
              <w:t xml:space="preserve">    deck.0[4] = deck.0[5];</w:t>
            </w:r>
            <w:r>
              <w:br/>
              <w:t xml:space="preserve">    deck.0[5] = deck.0[6];</w:t>
            </w:r>
            <w:r>
              <w:br/>
              <w:t xml:space="preserve">    deck.0[6] = deck.0[7];</w:t>
            </w:r>
            <w:r>
              <w:br/>
              <w:t xml:space="preserve">    deck.0[7] = card;</w:t>
            </w:r>
            <w:r>
              <w:br/>
            </w:r>
            <w:r>
              <w:br/>
              <w:t xml:space="preserve">    cmd.trigger(UpdateCardHand);</w:t>
            </w:r>
            <w:r>
              <w:br/>
              <w:t>}</w:t>
            </w:r>
            <w:r>
              <w:br/>
            </w:r>
            <w:r>
              <w:br/>
              <w:t>#[derive(Event)]</w:t>
            </w:r>
            <w:r>
              <w:br/>
              <w:t>struct UpdateCardHand;</w:t>
            </w:r>
            <w:r>
              <w:br/>
            </w:r>
            <w:r>
              <w:br/>
              <w:t>fn update_card_hand(</w:t>
            </w:r>
            <w:r>
              <w:br/>
              <w:t xml:space="preserve">    _: Trigger&lt;UpdateCardHand&gt;,</w:t>
            </w:r>
            <w:r>
              <w:br/>
              <w:t xml:space="preserve">    deck: Res&lt;Deck&gt;,</w:t>
            </w:r>
            <w:r>
              <w:br/>
              <w:t xml:space="preserve">    mut query: Query&lt;(&amp;DeckIndex, &amp;mut AseSpriteSlice, &amp;mut DynamicScale)&gt;,</w:t>
            </w:r>
            <w:r>
              <w:br/>
              <w:t xml:space="preserve">    mut selected_card: ResMut&lt;SelectedCard&gt;,</w:t>
            </w:r>
            <w:r>
              <w:br/>
            </w:r>
            <w:r>
              <w:lastRenderedPageBreak/>
              <w:t>) {</w:t>
            </w:r>
            <w:r>
              <w:br/>
              <w:t xml:space="preserve">    for (index, mut sprite, mut scale) in &amp;mut query {</w:t>
            </w:r>
            <w:r>
              <w:br/>
              <w:t xml:space="preserve">        if index.0 == selected_card.0.unwrap() {</w:t>
            </w:r>
            <w:r>
              <w:br/>
              <w:t xml:space="preserve">            scale.0 -= SELECTED_CARD_SCALE_AMOUNT;</w:t>
            </w:r>
            <w:r>
              <w:br/>
              <w:t xml:space="preserve">        }</w:t>
            </w:r>
            <w:r>
              <w:br/>
            </w:r>
            <w:r>
              <w:br/>
              <w:t xml:space="preserve">        let card = deck.0[index.0 as usize];</w:t>
            </w:r>
            <w:r>
              <w:br/>
              <w:t xml:space="preserve">        sprite.name = card.tag();</w:t>
            </w:r>
            <w:r>
              <w:br/>
              <w:t xml:space="preserve">    }</w:t>
            </w:r>
            <w:r>
              <w:br/>
            </w:r>
            <w:r>
              <w:br/>
              <w:t xml:space="preserve">    selected_card.0 = None;</w:t>
            </w:r>
            <w:r>
              <w:br/>
              <w:t>}</w:t>
            </w:r>
            <w:r>
              <w:br/>
            </w:r>
          </w:p>
          <w:p w:rsidR="00A41871" w:rsidRDefault="00A41871" w:rsidP="00A41871">
            <w:r>
              <w:br w:type="page"/>
            </w:r>
          </w:p>
          <w:p w:rsidR="00A41871" w:rsidRDefault="00A41871" w:rsidP="00A41871">
            <w:pPr>
              <w:pStyle w:val="1"/>
              <w:outlineLvl w:val="0"/>
            </w:pPr>
            <w:r>
              <w:t>boyar_tournament\src\screens\gameplay\mod.rs</w:t>
            </w:r>
          </w:p>
          <w:p w:rsidR="00A41871" w:rsidRDefault="00A41871" w:rsidP="00A41871">
            <w:r>
              <w:t>use bevy::prelude::*;</w:t>
            </w:r>
            <w:r>
              <w:br/>
              <w:t>use bevy_aseprite_ultra::prelude::*;</w:t>
            </w:r>
            <w:r>
              <w:br/>
              <w:t>use bevy_asset_loader::prelude::*;</w:t>
            </w:r>
            <w:r>
              <w:br/>
            </w:r>
            <w:r>
              <w:br/>
              <w:t>use crate::scaling::{DynamicScale, DynamicTransform};</w:t>
            </w:r>
            <w:r>
              <w:br/>
            </w:r>
            <w:r>
              <w:br/>
              <w:t>use super::GameState;</w:t>
            </w:r>
            <w:r>
              <w:br/>
            </w:r>
            <w:r>
              <w:br/>
              <w:t>mod arena;</w:t>
            </w:r>
            <w:r>
              <w:br/>
              <w:t>mod deck;</w:t>
            </w:r>
            <w:r>
              <w:br/>
              <w:t>mod networking;</w:t>
            </w:r>
            <w:r>
              <w:br/>
              <w:t>mod projectiles;</w:t>
            </w:r>
            <w:r>
              <w:br/>
              <w:t>mod units;</w:t>
            </w:r>
            <w:r>
              <w:br/>
            </w:r>
            <w:r>
              <w:br/>
              <w:t>pub(super) fn plugin(app: &amp;mut App) {</w:t>
            </w:r>
            <w:r>
              <w:br/>
              <w:t xml:space="preserve">    app.add_plugins(AsepriteUltraPlugin);</w:t>
            </w:r>
            <w:r>
              <w:br/>
            </w:r>
            <w:r>
              <w:br/>
              <w:t xml:space="preserve">    app.add_plugins((</w:t>
            </w:r>
            <w:r>
              <w:br/>
              <w:t xml:space="preserve">        arena::plugin,</w:t>
            </w:r>
            <w:r>
              <w:br/>
              <w:t xml:space="preserve">        networking::plugin,</w:t>
            </w:r>
            <w:r>
              <w:br/>
              <w:t xml:space="preserve">        units::plugin,</w:t>
            </w:r>
            <w:r>
              <w:br/>
              <w:t xml:space="preserve">        deck::plugin,</w:t>
            </w:r>
            <w:r>
              <w:br/>
              <w:t xml:space="preserve">        projectiles::plugin,</w:t>
            </w:r>
            <w:r>
              <w:br/>
              <w:t xml:space="preserve">    ));</w:t>
            </w:r>
            <w:r>
              <w:br/>
            </w:r>
            <w:r>
              <w:br/>
              <w:t xml:space="preserve">    app.configure_loading_state(</w:t>
            </w:r>
            <w:r>
              <w:br/>
              <w:t xml:space="preserve">        LoadingStateConfig::new(GameState::Loading).load_collection::&lt;FontAssets&gt;(),</w:t>
            </w:r>
            <w:r>
              <w:br/>
              <w:t xml:space="preserve">    );</w:t>
            </w:r>
            <w:r>
              <w:br/>
              <w:t>}</w:t>
            </w:r>
            <w:r>
              <w:br/>
            </w:r>
            <w:r>
              <w:br/>
              <w:t>#[derive(AssetCollection, Resource)]</w:t>
            </w:r>
            <w:r>
              <w:br/>
              <w:t>struct FontAssets {</w:t>
            </w:r>
            <w:r>
              <w:br/>
            </w:r>
            <w:r>
              <w:lastRenderedPageBreak/>
              <w:t xml:space="preserve">    #[asset(path = "Keleti-Regular.ttf")]</w:t>
            </w:r>
            <w:r>
              <w:br/>
              <w:t xml:space="preserve">    font: Handle&lt;Font&gt;,</w:t>
            </w:r>
            <w:r>
              <w:br/>
              <w:t>}</w:t>
            </w:r>
            <w:r>
              <w:br/>
            </w:r>
            <w:r>
              <w:br/>
              <w:t>fn spawn_text(</w:t>
            </w:r>
            <w:r>
              <w:br/>
              <w:t xml:space="preserve">    cmd: &amp;mut Commands,</w:t>
            </w:r>
            <w:r>
              <w:br/>
              <w:t xml:space="preserve">    text: &amp;str,</w:t>
            </w:r>
            <w:r>
              <w:br/>
              <w:t xml:space="preserve">    font: Handle&lt;Font&gt;,</w:t>
            </w:r>
            <w:r>
              <w:br/>
              <w:t xml:space="preserve">    font_size: f32,</w:t>
            </w:r>
            <w:r>
              <w:br/>
              <w:t xml:space="preserve">    color: Color,</w:t>
            </w:r>
            <w:r>
              <w:br/>
              <w:t xml:space="preserve">    dynamic_scale: f32,</w:t>
            </w:r>
            <w:r>
              <w:br/>
              <w:t xml:space="preserve">    dynamic_transform: (f32, f32),</w:t>
            </w:r>
            <w:r>
              <w:br/>
              <w:t xml:space="preserve">    state: GameState,</w:t>
            </w:r>
            <w:r>
              <w:br/>
              <w:t>) {</w:t>
            </w:r>
            <w:r>
              <w:br/>
              <w:t xml:space="preserve">    cmd.spawn((</w:t>
            </w:r>
            <w:r>
              <w:br/>
              <w:t xml:space="preserve">        Text2d::new(text),</w:t>
            </w:r>
            <w:r>
              <w:br/>
              <w:t xml:space="preserve">        TextFont::from_font(font.clone()).with_font_size(font_size),</w:t>
            </w:r>
            <w:r>
              <w:br/>
              <w:t xml:space="preserve">        TextColor(color),</w:t>
            </w:r>
            <w:r>
              <w:br/>
              <w:t xml:space="preserve">        StateScoped(state),</w:t>
            </w:r>
            <w:r>
              <w:br/>
              <w:t xml:space="preserve">        DynamicScale(dynamic_scale),</w:t>
            </w:r>
            <w:r>
              <w:br/>
              <w:t xml:space="preserve">        DynamicTransform(dynamic_transform.0, dynamic_transform.1),</w:t>
            </w:r>
            <w:r>
              <w:br/>
              <w:t xml:space="preserve">    ))</w:t>
            </w:r>
            <w:r>
              <w:br/>
              <w:t xml:space="preserve">    .insert(Transform::from_xyz(0., 0., 0.2));</w:t>
            </w:r>
            <w:r>
              <w:br/>
            </w:r>
            <w:r>
              <w:br/>
              <w:t xml:space="preserve">    cmd.spawn((</w:t>
            </w:r>
            <w:r>
              <w:br/>
              <w:t xml:space="preserve">        Text2d::new(text),</w:t>
            </w:r>
            <w:r>
              <w:br/>
              <w:t xml:space="preserve">        TextFont::from_font(font.clone()).with_font_size(font_size),</w:t>
            </w:r>
            <w:r>
              <w:br/>
              <w:t xml:space="preserve">        TextColor(Color::BLACK),</w:t>
            </w:r>
            <w:r>
              <w:br/>
              <w:t xml:space="preserve">        StateScoped(state),</w:t>
            </w:r>
            <w:r>
              <w:br/>
              <w:t xml:space="preserve">        DynamicScale(dynamic_scale),</w:t>
            </w:r>
            <w:r>
              <w:br/>
              <w:t xml:space="preserve">        DynamicTransform(dynamic_transform.0 + 0.03, dynamic_transform.1 - 0.03),</w:t>
            </w:r>
            <w:r>
              <w:br/>
              <w:t xml:space="preserve">    ))</w:t>
            </w:r>
            <w:r>
              <w:br/>
              <w:t xml:space="preserve">    .insert(Transform::from_xyz(0., 0., 0.1));</w:t>
            </w:r>
            <w:r>
              <w:br/>
              <w:t>}</w:t>
            </w:r>
            <w:r>
              <w:br/>
            </w:r>
          </w:p>
          <w:p w:rsidR="00B7675B" w:rsidRDefault="00B7675B" w:rsidP="00A050C9"/>
        </w:tc>
      </w:tr>
    </w:tbl>
    <w:p w:rsidR="00B7675B" w:rsidRDefault="00B7675B"/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7675B" w:rsidTr="00A050C9">
        <w:tc>
          <w:tcPr>
            <w:tcW w:w="8856" w:type="dxa"/>
          </w:tcPr>
          <w:p w:rsidR="00A41871" w:rsidRDefault="00A41871" w:rsidP="00A41871">
            <w:pPr>
              <w:pStyle w:val="1"/>
              <w:outlineLvl w:val="0"/>
            </w:pPr>
            <w:r>
              <w:t>boyar_tournament\src\screens\gameplay\networking.rs</w:t>
            </w:r>
          </w:p>
          <w:p w:rsidR="00B7675B" w:rsidRDefault="00B7675B" w:rsidP="00A050C9"/>
        </w:tc>
      </w:tr>
      <w:tr w:rsidR="00B7675B" w:rsidTr="00A050C9">
        <w:tc>
          <w:tcPr>
            <w:tcW w:w="8856" w:type="dxa"/>
          </w:tcPr>
          <w:p w:rsidR="00A41871" w:rsidRDefault="00A41871" w:rsidP="00A41871">
            <w:r>
              <w:t>use bevy::{prelude::*, utils::HashMap};</w:t>
            </w:r>
            <w:r>
              <w:br/>
              <w:t>use bevy_quinnet::client::{</w:t>
            </w:r>
            <w:r>
              <w:br/>
              <w:t xml:space="preserve">    certificate::CertificateVerificationMode, connection::ClientEndpointConfiguration,</w:t>
            </w:r>
            <w:r>
              <w:br/>
              <w:t xml:space="preserve">    QuinnetClient, QuinnetClientPlugin,</w:t>
            </w:r>
            <w:r>
              <w:br/>
              <w:t>};</w:t>
            </w:r>
            <w:r>
              <w:br/>
              <w:t>use common::{</w:t>
            </w:r>
            <w:r>
              <w:br/>
              <w:t xml:space="preserve">    ArenaPos, ClientChannel, Direction, Health, PlayerNumber, ServerMessage, UnitState,</w:t>
            </w:r>
            <w:r>
              <w:br/>
            </w:r>
            <w:r>
              <w:lastRenderedPageBreak/>
              <w:t xml:space="preserve">    LOCAL_BIND_IP, SERVER_HOST, SERVER_PORT,</w:t>
            </w:r>
            <w:r>
              <w:br/>
              <w:t>};</w:t>
            </w:r>
            <w:r>
              <w:br/>
            </w:r>
            <w:r>
              <w:br/>
              <w:t>use crate::screens::GameState;</w:t>
            </w:r>
            <w:r>
              <w:br/>
            </w:r>
            <w:r>
              <w:br/>
              <w:t>use super::{</w:t>
            </w:r>
            <w:r>
              <w:br/>
              <w:t xml:space="preserve">    projectiles::SpawnProjectile,</w:t>
            </w:r>
            <w:r>
              <w:br/>
              <w:t xml:space="preserve">    units::{AssociatedTower, SpawnUnit},</w:t>
            </w:r>
            <w:r>
              <w:br/>
              <w:t>};</w:t>
            </w:r>
            <w:r>
              <w:br/>
            </w:r>
            <w:r>
              <w:br/>
              <w:t>pub(super) fn plugin(app: &amp;mut App) {</w:t>
            </w:r>
            <w:r>
              <w:br/>
              <w:t xml:space="preserve">    app.add_plugins(QuinnetClientPlugin::default());</w:t>
            </w:r>
            <w:r>
              <w:br/>
            </w:r>
            <w:r>
              <w:br/>
              <w:t xml:space="preserve">    app.init_resource::&lt;PlayerNumber&gt;();</w:t>
            </w:r>
            <w:r>
              <w:br/>
              <w:t xml:space="preserve">    app.init_resource::&lt;NetworkMapping&gt;();</w:t>
            </w:r>
            <w:r>
              <w:br/>
              <w:t xml:space="preserve">    app.register_type::&lt;NetworkMapping&gt;();</w:t>
            </w:r>
            <w:r>
              <w:br/>
            </w:r>
            <w:r>
              <w:br/>
              <w:t xml:space="preserve">    app.add_systems(OnEnter(GameState::Gameplay), start_connection);</w:t>
            </w:r>
            <w:r>
              <w:br/>
              <w:t xml:space="preserve">    app.add_systems(</w:t>
            </w:r>
            <w:r>
              <w:br/>
              <w:t xml:space="preserve">        Update,</w:t>
            </w:r>
            <w:r>
              <w:br/>
              <w:t xml:space="preserve">        handle_server_messages.run_if(in_state(GameState::Gameplay)),</w:t>
            </w:r>
            <w:r>
              <w:br/>
              <w:t xml:space="preserve">    );</w:t>
            </w:r>
            <w:r>
              <w:br/>
              <w:t>}</w:t>
            </w:r>
            <w:r>
              <w:br/>
            </w:r>
            <w:r>
              <w:br/>
              <w:t>fn start_connection(mut client: ResMut&lt;QuinnetClient&gt;) {</w:t>
            </w:r>
            <w:r>
              <w:br/>
              <w:t xml:space="preserve">    client</w:t>
            </w:r>
            <w:r>
              <w:br/>
              <w:t xml:space="preserve">        .open_connection(</w:t>
            </w:r>
            <w:r>
              <w:br/>
              <w:t xml:space="preserve">            ClientEndpointConfiguration::from_ips(SERVER_HOST, SERVER_PORT, LOCAL_BIND_IP, 0),</w:t>
            </w:r>
            <w:r>
              <w:br/>
              <w:t xml:space="preserve">            CertificateVerificationMode::SkipVerification,</w:t>
            </w:r>
            <w:r>
              <w:br/>
              <w:t xml:space="preserve">            ClientChannel::channels_config(),</w:t>
            </w:r>
            <w:r>
              <w:br/>
              <w:t xml:space="preserve">        )</w:t>
            </w:r>
            <w:r>
              <w:br/>
              <w:t xml:space="preserve">        .unwrap();</w:t>
            </w:r>
            <w:r>
              <w:br/>
              <w:t>}</w:t>
            </w:r>
            <w:r>
              <w:br/>
            </w:r>
            <w:r>
              <w:br/>
              <w:t>trait AdjustForPlayer {</w:t>
            </w:r>
            <w:r>
              <w:br/>
              <w:t xml:space="preserve">    fn adjust_for_player(&amp;self, player_num: PlayerNumber) -&gt; Self;</w:t>
            </w:r>
            <w:r>
              <w:br/>
              <w:t>}</w:t>
            </w:r>
            <w:r>
              <w:br/>
              <w:t>impl AdjustForPlayer for ArenaPos {</w:t>
            </w:r>
            <w:r>
              <w:br/>
              <w:t xml:space="preserve">    fn adjust_for_player(&amp;self, player_num: PlayerNumber) -&gt; Self {</w:t>
            </w:r>
            <w:r>
              <w:br/>
              <w:t xml:space="preserve">        match player_num {</w:t>
            </w:r>
            <w:r>
              <w:br/>
              <w:t xml:space="preserve">            PlayerNumber::One =&gt; *self,</w:t>
            </w:r>
            <w:r>
              <w:br/>
              <w:t xml:space="preserve">            PlayerNumber::Two =&gt; ArenaPos(-self.0, -self.1),</w:t>
            </w:r>
            <w:r>
              <w:br/>
              <w:t xml:space="preserve">        }</w:t>
            </w:r>
            <w:r>
              <w:br/>
              <w:t xml:space="preserve">    }</w:t>
            </w:r>
            <w:r>
              <w:br/>
              <w:t>}</w:t>
            </w:r>
            <w:r>
              <w:br/>
              <w:t>impl AdjustForPlayer for Direction {</w:t>
            </w:r>
            <w:r>
              <w:br/>
              <w:t xml:space="preserve">    fn adjust_for_player(&amp;self, player_num: PlayerNumber) -&gt; Self {</w:t>
            </w:r>
            <w:r>
              <w:br/>
              <w:t xml:space="preserve">        match player_num {</w:t>
            </w:r>
            <w:r>
              <w:br/>
              <w:t xml:space="preserve">            PlayerNumber::One =&gt; *self,</w:t>
            </w:r>
            <w:r>
              <w:br/>
            </w:r>
            <w:r>
              <w:lastRenderedPageBreak/>
              <w:t xml:space="preserve">            PlayerNumber::Two =&gt; self.opposite(),</w:t>
            </w:r>
            <w:r>
              <w:br/>
              <w:t xml:space="preserve">        }</w:t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  <w:r>
              <w:br/>
              <w:t>fn handle_server_messages(</w:t>
            </w:r>
            <w:r>
              <w:br/>
              <w:t xml:space="preserve">    mut client: ResMut&lt;QuinnetClient&gt;,</w:t>
            </w:r>
            <w:r>
              <w:br/>
              <w:t xml:space="preserve">    mut player_num: ResMut&lt;PlayerNumber&gt;,</w:t>
            </w:r>
            <w:r>
              <w:br/>
              <w:t xml:space="preserve">    mut cmd: Commands,</w:t>
            </w:r>
            <w:r>
              <w:br/>
              <w:t xml:space="preserve">    mut network_mapping: ResMut&lt;NetworkMapping&gt;,</w:t>
            </w:r>
            <w:r>
              <w:br/>
              <w:t xml:space="preserve">    mut units_query: Query&lt;(&amp;mut ArenaPos, &amp;mut Direction, &amp;mut UnitState, &amp;mut Health)&gt;,</w:t>
            </w:r>
            <w:r>
              <w:br/>
              <w:t xml:space="preserve">    mut projectiles_query: Query&lt;&amp;mut ArenaPos, Without&lt;UnitState&gt;&gt;,</w:t>
            </w:r>
            <w:r>
              <w:br/>
              <w:t xml:space="preserve">    towers: Query&lt;&amp;AssociatedTower&gt;,</w:t>
            </w:r>
            <w:r>
              <w:br/>
              <w:t>) {</w:t>
            </w:r>
            <w:r>
              <w:br/>
              <w:t xml:space="preserve">    while let Some((_, message)) = client</w:t>
            </w:r>
            <w:r>
              <w:br/>
              <w:t xml:space="preserve">        .connection_mut()</w:t>
            </w:r>
            <w:r>
              <w:br/>
              <w:t xml:space="preserve">        .try_receive_message::&lt;ServerMessage&gt;()</w:t>
            </w:r>
            <w:r>
              <w:br/>
              <w:t xml:space="preserve">    {</w:t>
            </w:r>
            <w:r>
              <w:br/>
              <w:t xml:space="preserve">        match message {</w:t>
            </w:r>
            <w:r>
              <w:br/>
              <w:t xml:space="preserve">            ServerMessage::StartGame(n) =&gt; *player_num = n,</w:t>
            </w:r>
            <w:r>
              <w:br/>
              <w:t xml:space="preserve">            ServerMessage::SpawnUnit {</w:t>
            </w:r>
            <w:r>
              <w:br/>
              <w:t xml:space="preserve">                server_entity,</w:t>
            </w:r>
            <w:r>
              <w:br/>
              <w:t xml:space="preserve">                unit,</w:t>
            </w:r>
            <w:r>
              <w:br/>
              <w:t xml:space="preserve">                pos,</w:t>
            </w:r>
            <w:r>
              <w:br/>
              <w:t xml:space="preserve">                owner,</w:t>
            </w:r>
            <w:r>
              <w:br/>
              <w:t xml:space="preserve">            } =&gt; {</w:t>
            </w:r>
            <w:r>
              <w:br/>
              <w:t xml:space="preserve">                unit.spawn(</w:t>
            </w:r>
            <w:r>
              <w:br/>
              <w:t xml:space="preserve">                    server_entity,</w:t>
            </w:r>
            <w:r>
              <w:br/>
              <w:t xml:space="preserve">                    pos.adjust_for_player(*player_num),</w:t>
            </w:r>
            <w:r>
              <w:br/>
              <w:t xml:space="preserve">                    owner,</w:t>
            </w:r>
            <w:r>
              <w:br/>
              <w:t xml:space="preserve">                    &amp;mut cmd,</w:t>
            </w:r>
            <w:r>
              <w:br/>
              <w:t xml:space="preserve">                );</w:t>
            </w:r>
            <w:r>
              <w:br/>
              <w:t xml:space="preserve">            }</w:t>
            </w:r>
            <w:r>
              <w:br/>
              <w:t xml:space="preserve">            ServerMessage::SpawnProjectile {</w:t>
            </w:r>
            <w:r>
              <w:br/>
              <w:t xml:space="preserve">                server_entity,</w:t>
            </w:r>
            <w:r>
              <w:br/>
              <w:t xml:space="preserve">                projectile,</w:t>
            </w:r>
            <w:r>
              <w:br/>
              <w:t xml:space="preserve">                attacker,</w:t>
            </w:r>
            <w:r>
              <w:br/>
              <w:t xml:space="preserve">                receiver,</w:t>
            </w:r>
            <w:r>
              <w:br/>
              <w:t xml:space="preserve">                pos,</w:t>
            </w:r>
            <w:r>
              <w:br/>
              <w:t xml:space="preserve">            } =&gt; projectile.spawn(</w:t>
            </w:r>
            <w:r>
              <w:br/>
              <w:t xml:space="preserve">                server_entity,</w:t>
            </w:r>
            <w:r>
              <w:br/>
              <w:t xml:space="preserve">                attacker,</w:t>
            </w:r>
            <w:r>
              <w:br/>
              <w:t xml:space="preserve">                receiver,</w:t>
            </w:r>
            <w:r>
              <w:br/>
              <w:t xml:space="preserve">                pos.adjust_for_player(*player_num),</w:t>
            </w:r>
            <w:r>
              <w:br/>
              <w:t xml:space="preserve">                &amp;mut cmd,</w:t>
            </w:r>
            <w:r>
              <w:br/>
              <w:t xml:space="preserve">            ),</w:t>
            </w:r>
            <w:r>
              <w:br/>
              <w:t xml:space="preserve">            ServerMessage::Despawn(server_entity) =&gt; {</w:t>
            </w:r>
            <w:r>
              <w:br/>
              <w:t xml:space="preserve">                let Some(entity) = network_mapping.remove(&amp;server_entity) else {</w:t>
            </w:r>
            <w:r>
              <w:br/>
              <w:t xml:space="preserve">                    continue;</w:t>
            </w:r>
            <w:r>
              <w:br/>
            </w:r>
            <w:r>
              <w:lastRenderedPageBreak/>
              <w:t xml:space="preserve">                };</w:t>
            </w:r>
            <w:r>
              <w:br/>
              <w:t xml:space="preserve">                if let Ok(tower) = towers.get(entity) {</w:t>
            </w:r>
            <w:r>
              <w:br/>
              <w:t xml:space="preserve">                    cmd.entity(tower.0).despawn();</w:t>
            </w:r>
            <w:r>
              <w:br/>
              <w:t xml:space="preserve">                }</w:t>
            </w:r>
            <w:r>
              <w:br/>
              <w:t xml:space="preserve">                cmd.entity(entity).despawn();</w:t>
            </w:r>
            <w:r>
              <w:br/>
              <w:t xml:space="preserve">            }</w:t>
            </w:r>
            <w:r>
              <w:br/>
              <w:t xml:space="preserve">            ServerMessage::SyncEntities { units, projectiles } =&gt; {</w:t>
            </w:r>
            <w:r>
              <w:br/>
              <w:t xml:space="preserve">                for (server_entity, pos, direction, state, health) in &amp;units {</w:t>
            </w:r>
            <w:r>
              <w:br/>
              <w:t xml:space="preserve">                    let Some(&amp;entity) = network_mapping.get(server_entity) else {</w:t>
            </w:r>
            <w:r>
              <w:br/>
              <w:t xml:space="preserve">                        continue;</w:t>
            </w:r>
            <w:r>
              <w:br/>
              <w:t xml:space="preserve">                    };</w:t>
            </w:r>
            <w:r>
              <w:br/>
              <w:t xml:space="preserve">                    let (mut p, mut d, mut s, mut h) = units_query.get_mut(entity).unwrap();</w:t>
            </w:r>
            <w:r>
              <w:br/>
              <w:t xml:space="preserve">                    *p = pos.adjust_for_player(*player_num);</w:t>
            </w:r>
            <w:r>
              <w:br/>
              <w:t xml:space="preserve">                    *d = direction.adjust_for_player(*player_num);</w:t>
            </w:r>
            <w:r>
              <w:br/>
              <w:t xml:space="preserve">                    *s = *state;</w:t>
            </w:r>
            <w:r>
              <w:br/>
              <w:t xml:space="preserve">                    *h = *health;</w:t>
            </w:r>
            <w:r>
              <w:br/>
              <w:t xml:space="preserve">                }</w:t>
            </w:r>
            <w:r>
              <w:br/>
            </w:r>
            <w:r>
              <w:br/>
              <w:t xml:space="preserve">                for (server_entity, pos) in &amp;projectiles {</w:t>
            </w:r>
            <w:r>
              <w:br/>
              <w:t xml:space="preserve">                    let Some(&amp;entity) = network_mapping.get(server_entity) else {</w:t>
            </w:r>
            <w:r>
              <w:br/>
              <w:t xml:space="preserve">                        continue;</w:t>
            </w:r>
            <w:r>
              <w:br/>
              <w:t xml:space="preserve">                    };</w:t>
            </w:r>
            <w:r>
              <w:br/>
              <w:t xml:space="preserve">                    let mut p = projectiles_query.get_mut(entity).unwrap();</w:t>
            </w:r>
            <w:r>
              <w:br/>
              <w:t xml:space="preserve">                    *p = pos.adjust_for_player(*player_num);</w:t>
            </w:r>
            <w:r>
              <w:br/>
              <w:t xml:space="preserve">                }</w:t>
            </w:r>
            <w:r>
              <w:br/>
              <w:t xml:space="preserve">            }</w:t>
            </w:r>
            <w:r>
              <w:br/>
              <w:t xml:space="preserve">        }</w:t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  <w:r>
              <w:br/>
              <w:t>#[derive(Resource, Reflect, Default, Deref, DerefMut)]</w:t>
            </w:r>
            <w:r>
              <w:br/>
              <w:t>#[reflect(Resource)]</w:t>
            </w:r>
            <w:r>
              <w:br/>
              <w:t>// Сопоставление Entity сервера и клиента</w:t>
            </w:r>
            <w:r>
              <w:br/>
              <w:t>pub struct NetworkMapping(HashMap&lt;Entity, Entity&gt;);</w:t>
            </w:r>
            <w:r>
              <w:br/>
            </w:r>
          </w:p>
          <w:p w:rsidR="00B7675B" w:rsidRDefault="00B7675B" w:rsidP="00A050C9"/>
        </w:tc>
      </w:tr>
    </w:tbl>
    <w:p w:rsidR="00B7675B" w:rsidRDefault="00B7675B"/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7675B" w:rsidTr="00A050C9">
        <w:tc>
          <w:tcPr>
            <w:tcW w:w="8856" w:type="dxa"/>
          </w:tcPr>
          <w:p w:rsidR="007D3514" w:rsidRDefault="007D3514" w:rsidP="007D3514">
            <w:pPr>
              <w:pStyle w:val="1"/>
              <w:outlineLvl w:val="0"/>
            </w:pPr>
            <w:r>
              <w:t>boyar_tournament\src\screens\gameplay\projectiles\bomb.rs</w:t>
            </w:r>
          </w:p>
          <w:p w:rsidR="00B7675B" w:rsidRDefault="00B7675B" w:rsidP="00A050C9"/>
        </w:tc>
      </w:tr>
      <w:tr w:rsidR="00B7675B" w:rsidTr="00A050C9">
        <w:tc>
          <w:tcPr>
            <w:tcW w:w="8856" w:type="dxa"/>
          </w:tcPr>
          <w:p w:rsidR="007D3514" w:rsidRDefault="007D3514" w:rsidP="007D3514">
            <w:r>
              <w:t>use bevy::prelude::*;</w:t>
            </w:r>
            <w:r>
              <w:br/>
              <w:t>use bevy_aseprite_ultra::prelude::*;</w:t>
            </w:r>
            <w:r>
              <w:br/>
              <w:t>use bevy_asset_loader::prelude::*;</w:t>
            </w:r>
            <w:r>
              <w:br/>
              <w:t>use common::ArenaPos;</w:t>
            </w:r>
            <w:r>
              <w:br/>
            </w:r>
            <w:r>
              <w:br/>
              <w:t>use crate::{</w:t>
            </w:r>
            <w:r>
              <w:br/>
              <w:t xml:space="preserve">    scaling::DynamicScale,</w:t>
            </w:r>
            <w:r>
              <w:br/>
            </w:r>
            <w:r>
              <w:lastRenderedPageBreak/>
              <w:t xml:space="preserve">    screens::{</w:t>
            </w:r>
            <w:r>
              <w:br/>
              <w:t xml:space="preserve">        gameplay::{arena::ArenaHeightOffset, networking::NetworkMapping},</w:t>
            </w:r>
            <w:r>
              <w:br/>
              <w:t xml:space="preserve">        GameState,</w:t>
            </w:r>
            <w:r>
              <w:br/>
              <w:t xml:space="preserve">    },</w:t>
            </w:r>
            <w:r>
              <w:br/>
              <w:t>};</w:t>
            </w:r>
            <w:r>
              <w:br/>
            </w:r>
            <w:r>
              <w:br/>
              <w:t>use super::ProjectileTargets;</w:t>
            </w:r>
            <w:r>
              <w:br/>
            </w:r>
            <w:r>
              <w:br/>
              <w:t>pub(super) fn plugin(app: &amp;mut App) {</w:t>
            </w:r>
            <w:r>
              <w:br/>
              <w:t xml:space="preserve">    app.add_observer(spawn_bomb);</w:t>
            </w:r>
            <w:r>
              <w:br/>
            </w:r>
            <w:r>
              <w:br/>
              <w:t xml:space="preserve">    app.configure_loading_state(</w:t>
            </w:r>
            <w:r>
              <w:br/>
              <w:t xml:space="preserve">        LoadingStateConfig::new(GameState::Loading).load_collection::&lt;BombAssets&gt;(),</w:t>
            </w:r>
            <w:r>
              <w:br/>
              <w:t xml:space="preserve">    );</w:t>
            </w:r>
            <w:r>
              <w:br/>
              <w:t>}</w:t>
            </w:r>
            <w:r>
              <w:br/>
            </w:r>
            <w:r>
              <w:br/>
              <w:t>#[derive(Event)]</w:t>
            </w:r>
            <w:r>
              <w:br/>
              <w:t>pub struct SpawnBomb(pub Entity, pub Entity, pub Entity, pub ArenaPos);</w:t>
            </w:r>
            <w:r>
              <w:br/>
            </w:r>
            <w:r>
              <w:br/>
              <w:t>#[derive(Component)]</w:t>
            </w:r>
            <w:r>
              <w:br/>
              <w:t>#[require(</w:t>
            </w:r>
            <w:r>
              <w:br/>
              <w:t xml:space="preserve">    Name(|| Name::new("Бомба")),</w:t>
            </w:r>
            <w:r>
              <w:br/>
              <w:t xml:space="preserve">    DynamicScale(|| DynamicScale(0.5)),</w:t>
            </w:r>
            <w:r>
              <w:br/>
              <w:t xml:space="preserve">    ArenaHeightOffset(|| ArenaHeightOffset(0.3)),</w:t>
            </w:r>
            <w:r>
              <w:br/>
              <w:t>)]</w:t>
            </w:r>
            <w:r>
              <w:br/>
              <w:t>struct Bomb;</w:t>
            </w:r>
            <w:r>
              <w:br/>
            </w:r>
            <w:r>
              <w:br/>
              <w:t>#[derive(Resource, AssetCollection)]</w:t>
            </w:r>
            <w:r>
              <w:br/>
              <w:t>struct BombAssets {</w:t>
            </w:r>
            <w:r>
              <w:br/>
              <w:t xml:space="preserve">    #[asset(path = "units/bomber/bomb.aseprite")]</w:t>
            </w:r>
            <w:r>
              <w:br/>
              <w:t xml:space="preserve">    sprite: Handle&lt;Aseprite&gt;,</w:t>
            </w:r>
            <w:r>
              <w:br/>
              <w:t>}</w:t>
            </w:r>
            <w:r>
              <w:br/>
            </w:r>
            <w:r>
              <w:br/>
              <w:t>fn spawn_bomb(</w:t>
            </w:r>
            <w:r>
              <w:br/>
              <w:t xml:space="preserve">    trigger: Trigger&lt;SpawnBomb&gt;,</w:t>
            </w:r>
            <w:r>
              <w:br/>
              <w:t xml:space="preserve">    mut cmd: Commands,</w:t>
            </w:r>
            <w:r>
              <w:br/>
              <w:t xml:space="preserve">    assets: ResMut&lt;BombAssets&gt;,</w:t>
            </w:r>
            <w:r>
              <w:br/>
              <w:t xml:space="preserve">    mut network_mapping: ResMut&lt;NetworkMapping&gt;,</w:t>
            </w:r>
            <w:r>
              <w:br/>
              <w:t>) {</w:t>
            </w:r>
            <w:r>
              <w:br/>
              <w:t xml:space="preserve">    let &amp;SpawnBomb(entity, attacker, receiver, pos) = trigger.event();</w:t>
            </w:r>
            <w:r>
              <w:br/>
              <w:t xml:space="preserve">    let Some(attacker) = network_mapping.get(&amp;attacker) else {</w:t>
            </w:r>
            <w:r>
              <w:br/>
              <w:t xml:space="preserve">        return;</w:t>
            </w:r>
            <w:r>
              <w:br/>
              <w:t xml:space="preserve">    };</w:t>
            </w:r>
            <w:r>
              <w:br/>
              <w:t xml:space="preserve">    let Some(receiver) = network_mapping.get(&amp;receiver) else {</w:t>
            </w:r>
            <w:r>
              <w:br/>
              <w:t xml:space="preserve">        return;</w:t>
            </w:r>
            <w:r>
              <w:br/>
              <w:t xml:space="preserve">    };</w:t>
            </w:r>
            <w:r>
              <w:br/>
            </w:r>
            <w:r>
              <w:br/>
              <w:t xml:space="preserve">    let bomb = cmd</w:t>
            </w:r>
            <w:r>
              <w:br/>
              <w:t xml:space="preserve">        .spawn((</w:t>
            </w:r>
            <w:r>
              <w:br/>
              <w:t xml:space="preserve">            Bomb,</w:t>
            </w:r>
            <w:r>
              <w:br/>
            </w:r>
            <w:r>
              <w:lastRenderedPageBreak/>
              <w:t xml:space="preserve">            pos,</w:t>
            </w:r>
            <w:r>
              <w:br/>
              <w:t xml:space="preserve">            AseSpriteAnimation {</w:t>
            </w:r>
            <w:r>
              <w:br/>
              <w:t xml:space="preserve">                animation: Animation::tag("bomb"),</w:t>
            </w:r>
            <w:r>
              <w:br/>
              <w:t xml:space="preserve">                aseprite: assets.sprite.clone(),</w:t>
            </w:r>
            <w:r>
              <w:br/>
              <w:t xml:space="preserve">            },</w:t>
            </w:r>
            <w:r>
              <w:br/>
              <w:t xml:space="preserve">            ProjectileTargets(*attacker, *receiver, 0.5),</w:t>
            </w:r>
            <w:r>
              <w:br/>
              <w:t xml:space="preserve">        ))</w:t>
            </w:r>
            <w:r>
              <w:br/>
              <w:t xml:space="preserve">        .id();</w:t>
            </w:r>
            <w:r>
              <w:br/>
            </w:r>
            <w:r>
              <w:br/>
              <w:t xml:space="preserve">    network_mapping.insert(entity, bomb);</w:t>
            </w:r>
            <w:r>
              <w:br/>
              <w:t>}</w:t>
            </w:r>
            <w:r>
              <w:br/>
            </w:r>
          </w:p>
          <w:p w:rsidR="00B7675B" w:rsidRDefault="00B7675B" w:rsidP="00A050C9"/>
        </w:tc>
      </w:tr>
    </w:tbl>
    <w:p w:rsidR="00B7675B" w:rsidRDefault="00B7675B"/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7675B" w:rsidTr="00A050C9">
        <w:tc>
          <w:tcPr>
            <w:tcW w:w="8856" w:type="dxa"/>
          </w:tcPr>
          <w:p w:rsidR="00FD2CD8" w:rsidRDefault="00FD2CD8" w:rsidP="00FD2CD8">
            <w:pPr>
              <w:pStyle w:val="1"/>
              <w:outlineLvl w:val="0"/>
            </w:pPr>
            <w:r>
              <w:t>boyar_tournament\src\screens\gameplay\projectiles\bullet.rs</w:t>
            </w:r>
          </w:p>
          <w:p w:rsidR="00B7675B" w:rsidRDefault="00B7675B" w:rsidP="00A050C9"/>
        </w:tc>
      </w:tr>
      <w:tr w:rsidR="00B7675B" w:rsidTr="00A050C9">
        <w:tc>
          <w:tcPr>
            <w:tcW w:w="8856" w:type="dxa"/>
          </w:tcPr>
          <w:p w:rsidR="00B7675B" w:rsidRDefault="00FD2CD8" w:rsidP="00A050C9">
            <w:r>
              <w:t>use bevy::prelude::*;</w:t>
            </w:r>
            <w:r>
              <w:br/>
              <w:t>use bevy_aseprite_ultra::prelude::*;</w:t>
            </w:r>
            <w:r>
              <w:br/>
              <w:t>use bevy_asset_loader::prelude::*;</w:t>
            </w:r>
            <w:r>
              <w:br/>
              <w:t>use common::ArenaPos;</w:t>
            </w:r>
            <w:r>
              <w:br/>
            </w:r>
            <w:r>
              <w:br/>
              <w:t>use crate::{</w:t>
            </w:r>
            <w:r>
              <w:br/>
              <w:t xml:space="preserve">    scaling::DynamicScale,</w:t>
            </w:r>
            <w:r>
              <w:br/>
              <w:t xml:space="preserve">    screens::{</w:t>
            </w:r>
            <w:r>
              <w:br/>
              <w:t xml:space="preserve">        gameplay::{arena::ArenaHeightOffset, networking::NetworkMapping},</w:t>
            </w:r>
            <w:r>
              <w:br/>
              <w:t xml:space="preserve">        GameState,</w:t>
            </w:r>
            <w:r>
              <w:br/>
              <w:t xml:space="preserve">    },</w:t>
            </w:r>
            <w:r>
              <w:br/>
              <w:t>};</w:t>
            </w:r>
            <w:r>
              <w:br/>
            </w:r>
            <w:r>
              <w:br/>
              <w:t>use super::ProjectileTargets;</w:t>
            </w:r>
            <w:r>
              <w:br/>
            </w:r>
            <w:r>
              <w:br/>
              <w:t>pub(super) fn plugin(app: &amp;mut App) {</w:t>
            </w:r>
            <w:r>
              <w:br/>
              <w:t xml:space="preserve">    app.add_observer(spawn_bullet);</w:t>
            </w:r>
            <w:r>
              <w:br/>
            </w:r>
            <w:r>
              <w:br/>
              <w:t xml:space="preserve">    app.configure_loading_state(</w:t>
            </w:r>
            <w:r>
              <w:br/>
              <w:t xml:space="preserve">        LoadingStateConfig::new(GameState::Loading).load_collection::&lt;BulletAssets&gt;(),</w:t>
            </w:r>
            <w:r>
              <w:br/>
              <w:t xml:space="preserve">    );</w:t>
            </w:r>
            <w:r>
              <w:br/>
              <w:t>}</w:t>
            </w:r>
            <w:r>
              <w:br/>
            </w:r>
            <w:r>
              <w:br/>
              <w:t>#[derive(Event)]</w:t>
            </w:r>
            <w:r>
              <w:br/>
              <w:t>pub struct SpawnBullet(pub Entity, pub Entity, pub Entity, pub ArenaPos);</w:t>
            </w:r>
            <w:r>
              <w:br/>
            </w:r>
            <w:r>
              <w:br/>
              <w:t>#[derive(Component)]</w:t>
            </w:r>
            <w:r>
              <w:br/>
              <w:t>#[require(</w:t>
            </w:r>
            <w:r>
              <w:br/>
              <w:t xml:space="preserve">    Name(|| Name::new("Пуля")),</w:t>
            </w:r>
            <w:r>
              <w:br/>
              <w:t xml:space="preserve">    DynamicScale(|| DynamicScale(1.)),</w:t>
            </w:r>
            <w:r>
              <w:br/>
            </w:r>
            <w:r>
              <w:lastRenderedPageBreak/>
              <w:t xml:space="preserve">    ArenaHeightOffset(|| ArenaHeightOffset(0.)),</w:t>
            </w:r>
            <w:r>
              <w:br/>
              <w:t>)]</w:t>
            </w:r>
            <w:r>
              <w:br/>
              <w:t>struct Bullet;</w:t>
            </w:r>
            <w:r>
              <w:br/>
            </w:r>
            <w:r>
              <w:br/>
              <w:t>#[derive(Resource, AssetCollection)]</w:t>
            </w:r>
            <w:r>
              <w:br/>
              <w:t>struct BulletAssets {</w:t>
            </w:r>
            <w:r>
              <w:br/>
              <w:t xml:space="preserve">    #[asset(path = "units/musketeer/bullet.aseprite")]</w:t>
            </w:r>
            <w:r>
              <w:br/>
              <w:t xml:space="preserve">    sprite: Handle&lt;Aseprite&gt;,</w:t>
            </w:r>
            <w:r>
              <w:br/>
              <w:t>}</w:t>
            </w:r>
            <w:r>
              <w:br/>
            </w:r>
            <w:r>
              <w:br/>
              <w:t>fn spawn_bullet(</w:t>
            </w:r>
            <w:r>
              <w:br/>
              <w:t xml:space="preserve">    trigger: Trigger&lt;SpawnBullet&gt;,</w:t>
            </w:r>
            <w:r>
              <w:br/>
              <w:t xml:space="preserve">    mut cmd: Commands,</w:t>
            </w:r>
            <w:r>
              <w:br/>
              <w:t xml:space="preserve">    assets: ResMut&lt;BulletAssets&gt;,</w:t>
            </w:r>
            <w:r>
              <w:br/>
              <w:t xml:space="preserve">    mut network_mapping: ResMut&lt;NetworkMapping&gt;,</w:t>
            </w:r>
            <w:r>
              <w:br/>
              <w:t>) {</w:t>
            </w:r>
            <w:r>
              <w:br/>
              <w:t xml:space="preserve">    let &amp;SpawnBullet(entity, attacker, receiver, pos) = trigger.event();</w:t>
            </w:r>
            <w:r>
              <w:br/>
              <w:t xml:space="preserve">    let Some(attacker) = network_mapping.get(&amp;attacker) else {</w:t>
            </w:r>
            <w:r>
              <w:br/>
              <w:t xml:space="preserve">        return;</w:t>
            </w:r>
            <w:r>
              <w:br/>
              <w:t xml:space="preserve">    };</w:t>
            </w:r>
            <w:r>
              <w:br/>
              <w:t xml:space="preserve">    let Some(receiver) = network_mapping.get(&amp;receiver) else {</w:t>
            </w:r>
            <w:r>
              <w:br/>
              <w:t xml:space="preserve">        return;</w:t>
            </w:r>
            <w:r>
              <w:br/>
              <w:t xml:space="preserve">    };</w:t>
            </w:r>
            <w:r>
              <w:br/>
            </w:r>
            <w:r>
              <w:br/>
              <w:t xml:space="preserve">    let bullet = cmd</w:t>
            </w:r>
            <w:r>
              <w:br/>
              <w:t xml:space="preserve">        .spawn((</w:t>
            </w:r>
            <w:r>
              <w:br/>
              <w:t xml:space="preserve">            Bullet,</w:t>
            </w:r>
            <w:r>
              <w:br/>
              <w:t xml:space="preserve">            pos,</w:t>
            </w:r>
            <w:r>
              <w:br/>
              <w:t xml:space="preserve">            AseSpriteSlice {</w:t>
            </w:r>
            <w:r>
              <w:br/>
              <w:t xml:space="preserve">                name: "bullet".into(),</w:t>
            </w:r>
            <w:r>
              <w:br/>
              <w:t xml:space="preserve">                aseprite: assets.sprite.clone(),</w:t>
            </w:r>
            <w:r>
              <w:br/>
              <w:t xml:space="preserve">            },</w:t>
            </w:r>
            <w:r>
              <w:br/>
              <w:t xml:space="preserve">            ProjectileTargets(*attacker, *receiver, 0.5),</w:t>
            </w:r>
            <w:r>
              <w:br/>
              <w:t xml:space="preserve">        ))</w:t>
            </w:r>
            <w:r>
              <w:br/>
              <w:t xml:space="preserve">        .id();</w:t>
            </w:r>
            <w:r>
              <w:br/>
            </w:r>
            <w:r>
              <w:br/>
              <w:t xml:space="preserve">    network_mapping.insert(entity, bullet);</w:t>
            </w:r>
            <w:r>
              <w:br/>
              <w:t>}</w:t>
            </w:r>
          </w:p>
        </w:tc>
      </w:tr>
    </w:tbl>
    <w:p w:rsidR="00B7675B" w:rsidRDefault="00B7675B"/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D2CD8" w:rsidTr="00A050C9">
        <w:tc>
          <w:tcPr>
            <w:tcW w:w="8856" w:type="dxa"/>
          </w:tcPr>
          <w:p w:rsidR="00FD2CD8" w:rsidRDefault="00FD2CD8" w:rsidP="00FD2CD8">
            <w:pPr>
              <w:pStyle w:val="1"/>
              <w:outlineLvl w:val="0"/>
            </w:pPr>
            <w:r>
              <w:t>boyar_tournament\src\screens\gameplay\projectiles\fireball.rs</w:t>
            </w:r>
          </w:p>
          <w:p w:rsidR="00FD2CD8" w:rsidRDefault="00FD2CD8" w:rsidP="00A050C9"/>
        </w:tc>
      </w:tr>
      <w:tr w:rsidR="00FD2CD8" w:rsidTr="00A050C9">
        <w:tc>
          <w:tcPr>
            <w:tcW w:w="8856" w:type="dxa"/>
          </w:tcPr>
          <w:p w:rsidR="00FD2CD8" w:rsidRDefault="00FD2CD8" w:rsidP="00FD2CD8">
            <w:r>
              <w:t>use bevy::prelude::*;</w:t>
            </w:r>
            <w:r>
              <w:br/>
              <w:t>use bevy_aseprite_ultra::prelude::*;</w:t>
            </w:r>
            <w:r>
              <w:br/>
              <w:t>use bevy_asset_loader::prelude::*;</w:t>
            </w:r>
            <w:r>
              <w:br/>
              <w:t>use common::ArenaPos;</w:t>
            </w:r>
            <w:r>
              <w:br/>
            </w:r>
            <w:r>
              <w:br/>
            </w:r>
            <w:r>
              <w:lastRenderedPageBreak/>
              <w:t>use crate::{</w:t>
            </w:r>
            <w:r>
              <w:br/>
              <w:t xml:space="preserve">    scaling::DynamicScale,</w:t>
            </w:r>
            <w:r>
              <w:br/>
              <w:t xml:space="preserve">    screens::{</w:t>
            </w:r>
            <w:r>
              <w:br/>
              <w:t xml:space="preserve">        gameplay::{arena::ArenaHeightOffset, networking::NetworkMapping},</w:t>
            </w:r>
            <w:r>
              <w:br/>
              <w:t xml:space="preserve">        GameState,</w:t>
            </w:r>
            <w:r>
              <w:br/>
              <w:t xml:space="preserve">    },</w:t>
            </w:r>
            <w:r>
              <w:br/>
              <w:t>};</w:t>
            </w:r>
            <w:r>
              <w:br/>
            </w:r>
            <w:r>
              <w:br/>
              <w:t>use super::ProjectileTargets;</w:t>
            </w:r>
            <w:r>
              <w:br/>
            </w:r>
            <w:r>
              <w:br/>
              <w:t>pub(super) fn plugin(app: &amp;mut App) {</w:t>
            </w:r>
            <w:r>
              <w:br/>
              <w:t xml:space="preserve">    app.add_observer(spawn_fireball);</w:t>
            </w:r>
            <w:r>
              <w:br/>
            </w:r>
            <w:r>
              <w:br/>
              <w:t xml:space="preserve">    app.configure_loading_state(</w:t>
            </w:r>
            <w:r>
              <w:br/>
              <w:t xml:space="preserve">        LoadingStateConfig::new(GameState::Loading).load_collection::&lt;FireballAssets&gt;(),</w:t>
            </w:r>
            <w:r>
              <w:br/>
              <w:t xml:space="preserve">    );</w:t>
            </w:r>
            <w:r>
              <w:br/>
              <w:t>}</w:t>
            </w:r>
            <w:r>
              <w:br/>
            </w:r>
            <w:r>
              <w:br/>
              <w:t>#[derive(Event)]</w:t>
            </w:r>
            <w:r>
              <w:br/>
              <w:t>pub struct SpawnFireball(pub Entity, pub Entity, pub Entity, pub ArenaPos);</w:t>
            </w:r>
            <w:r>
              <w:br/>
            </w:r>
            <w:r>
              <w:br/>
              <w:t>#[derive(Component)]</w:t>
            </w:r>
            <w:r>
              <w:br/>
              <w:t>#[require(</w:t>
            </w:r>
            <w:r>
              <w:br/>
              <w:t xml:space="preserve">    Name(|| Name::new("Фаерболл")),</w:t>
            </w:r>
            <w:r>
              <w:br/>
              <w:t xml:space="preserve">    DynamicScale(|| DynamicScale(0.5)),</w:t>
            </w:r>
            <w:r>
              <w:br/>
              <w:t xml:space="preserve">    ArenaHeightOffset(|| ArenaHeightOffset(0.)),</w:t>
            </w:r>
            <w:r>
              <w:br/>
              <w:t>)]</w:t>
            </w:r>
            <w:r>
              <w:br/>
              <w:t>struct Fireball;</w:t>
            </w:r>
            <w:r>
              <w:br/>
            </w:r>
            <w:r>
              <w:br/>
              <w:t>#[derive(Resource, AssetCollection)]</w:t>
            </w:r>
            <w:r>
              <w:br/>
              <w:t>struct FireballAssets {</w:t>
            </w:r>
            <w:r>
              <w:br/>
              <w:t xml:space="preserve">    #[asset(path = "units/priest/fireball.aseprite")]</w:t>
            </w:r>
            <w:r>
              <w:br/>
              <w:t xml:space="preserve">    sprite: Handle&lt;Aseprite&gt;,</w:t>
            </w:r>
            <w:r>
              <w:br/>
              <w:t>}</w:t>
            </w:r>
            <w:r>
              <w:br/>
            </w:r>
            <w:r>
              <w:br/>
              <w:t>fn spawn_fireball(</w:t>
            </w:r>
            <w:r>
              <w:br/>
              <w:t xml:space="preserve">    trigger: Trigger&lt;SpawnFireball&gt;,</w:t>
            </w:r>
            <w:r>
              <w:br/>
              <w:t xml:space="preserve">    mut cmd: Commands,</w:t>
            </w:r>
            <w:r>
              <w:br/>
              <w:t xml:space="preserve">    assets: ResMut&lt;FireballAssets&gt;,</w:t>
            </w:r>
            <w:r>
              <w:br/>
              <w:t xml:space="preserve">    mut network_mapping: ResMut&lt;NetworkMapping&gt;,</w:t>
            </w:r>
            <w:r>
              <w:br/>
              <w:t>) {</w:t>
            </w:r>
            <w:r>
              <w:br/>
              <w:t xml:space="preserve">    let &amp;SpawnFireball(entity, attacker, receiver, pos) = trigger.event();</w:t>
            </w:r>
            <w:r>
              <w:br/>
              <w:t xml:space="preserve">    let Some(attacker) = network_mapping.get(&amp;attacker) else {</w:t>
            </w:r>
            <w:r>
              <w:br/>
              <w:t xml:space="preserve">        return;</w:t>
            </w:r>
            <w:r>
              <w:br/>
              <w:t xml:space="preserve">    };</w:t>
            </w:r>
            <w:r>
              <w:br/>
              <w:t xml:space="preserve">    let Some(receiver) = network_mapping.get(&amp;receiver) else {</w:t>
            </w:r>
            <w:r>
              <w:br/>
              <w:t xml:space="preserve">        return;</w:t>
            </w:r>
            <w:r>
              <w:br/>
              <w:t xml:space="preserve">    };</w:t>
            </w:r>
            <w:r>
              <w:br/>
            </w:r>
            <w:r>
              <w:br/>
              <w:t xml:space="preserve">    let fireball = cmd</w:t>
            </w:r>
            <w:r>
              <w:br/>
            </w:r>
            <w:r>
              <w:lastRenderedPageBreak/>
              <w:t xml:space="preserve">        .spawn((</w:t>
            </w:r>
            <w:r>
              <w:br/>
              <w:t xml:space="preserve">            Fireball,</w:t>
            </w:r>
            <w:r>
              <w:br/>
              <w:t xml:space="preserve">            pos,</w:t>
            </w:r>
            <w:r>
              <w:br/>
              <w:t xml:space="preserve">            AseSpriteAnimation {</w:t>
            </w:r>
            <w:r>
              <w:br/>
              <w:t xml:space="preserve">                animation: Animation::tag("fireball"),</w:t>
            </w:r>
            <w:r>
              <w:br/>
              <w:t xml:space="preserve">                aseprite: assets.sprite.clone(),</w:t>
            </w:r>
            <w:r>
              <w:br/>
              <w:t xml:space="preserve">            },</w:t>
            </w:r>
            <w:r>
              <w:br/>
              <w:t xml:space="preserve">            ProjectileTargets(*attacker, *receiver, 0.5),</w:t>
            </w:r>
            <w:r>
              <w:br/>
              <w:t xml:space="preserve">        ))</w:t>
            </w:r>
            <w:r>
              <w:br/>
              <w:t xml:space="preserve">        .id();</w:t>
            </w:r>
            <w:r>
              <w:br/>
            </w:r>
            <w:r>
              <w:br/>
              <w:t xml:space="preserve">    network_mapping.insert(entity, fireball);</w:t>
            </w:r>
            <w:r>
              <w:br/>
              <w:t>}</w:t>
            </w:r>
            <w:r>
              <w:br/>
            </w:r>
          </w:p>
          <w:p w:rsidR="00FD2CD8" w:rsidRDefault="00FD2CD8" w:rsidP="00A050C9"/>
        </w:tc>
      </w:tr>
    </w:tbl>
    <w:p w:rsidR="00054524" w:rsidRDefault="00054524"/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D2CD8" w:rsidTr="00A050C9">
        <w:tc>
          <w:tcPr>
            <w:tcW w:w="8856" w:type="dxa"/>
          </w:tcPr>
          <w:p w:rsidR="00FD2CD8" w:rsidRDefault="00FD2CD8" w:rsidP="00FD2CD8">
            <w:pPr>
              <w:pStyle w:val="1"/>
              <w:outlineLvl w:val="0"/>
            </w:pPr>
            <w:r>
              <w:t>boyar_tournament\src\screens\gameplay\projectiles\mod.rs</w:t>
            </w:r>
          </w:p>
          <w:p w:rsidR="00FD2CD8" w:rsidRDefault="00FD2CD8" w:rsidP="00A050C9"/>
        </w:tc>
      </w:tr>
      <w:tr w:rsidR="00FD2CD8" w:rsidTr="00A050C9">
        <w:tc>
          <w:tcPr>
            <w:tcW w:w="8856" w:type="dxa"/>
          </w:tcPr>
          <w:p w:rsidR="00FD2CD8" w:rsidRDefault="00FD2CD8" w:rsidP="00FD2CD8">
            <w:r>
              <w:t>use bevy::prelude::*;</w:t>
            </w:r>
            <w:r>
              <w:br/>
              <w:t>use bomb::SpawnBomb;</w:t>
            </w:r>
            <w:r>
              <w:br/>
              <w:t>use bullet::SpawnBullet;</w:t>
            </w:r>
            <w:r>
              <w:br/>
              <w:t>use common::{ArenaPos, Projectile};</w:t>
            </w:r>
            <w:r>
              <w:br/>
              <w:t>use fireball::SpawnFireball;</w:t>
            </w:r>
            <w:r>
              <w:br/>
            </w:r>
            <w:r>
              <w:br/>
              <w:t>use crate::screens::GameState;</w:t>
            </w:r>
            <w:r>
              <w:br/>
            </w:r>
            <w:r>
              <w:br/>
              <w:t>use super::arena::ArenaHeightOffset;</w:t>
            </w:r>
            <w:r>
              <w:br/>
            </w:r>
            <w:r>
              <w:br/>
              <w:t>mod bomb;</w:t>
            </w:r>
            <w:r>
              <w:br/>
              <w:t>mod bullet;</w:t>
            </w:r>
            <w:r>
              <w:br/>
              <w:t>mod fireball;</w:t>
            </w:r>
            <w:r>
              <w:br/>
            </w:r>
            <w:r>
              <w:br/>
              <w:t>pub(super) fn plugin(app: &amp;mut App) {</w:t>
            </w:r>
            <w:r>
              <w:br/>
              <w:t xml:space="preserve">    app.add_plugins((bullet::plugin, fireball::plugin, bomb::plugin));</w:t>
            </w:r>
            <w:r>
              <w:br/>
            </w:r>
            <w:r>
              <w:br/>
              <w:t xml:space="preserve">    app.add_systems(</w:t>
            </w:r>
            <w:r>
              <w:br/>
              <w:t xml:space="preserve">        Update,</w:t>
            </w:r>
            <w:r>
              <w:br/>
              <w:t xml:space="preserve">        update_projectile_height.run_if(in_state(GameState::Gameplay)),</w:t>
            </w:r>
            <w:r>
              <w:br/>
              <w:t xml:space="preserve">    );</w:t>
            </w:r>
            <w:r>
              <w:br/>
              <w:t>}</w:t>
            </w:r>
            <w:r>
              <w:br/>
            </w:r>
            <w:r>
              <w:br/>
              <w:t>pub(super) trait SpawnProjectile {</w:t>
            </w:r>
            <w:r>
              <w:br/>
              <w:t xml:space="preserve">    fn spawn(</w:t>
            </w:r>
            <w:r>
              <w:br/>
              <w:t xml:space="preserve">        &amp;self,</w:t>
            </w:r>
            <w:r>
              <w:br/>
              <w:t xml:space="preserve">        entity: Entity,</w:t>
            </w:r>
            <w:r>
              <w:br/>
              <w:t xml:space="preserve">        attacker: Entity,</w:t>
            </w:r>
            <w:r>
              <w:br/>
            </w:r>
            <w:r>
              <w:lastRenderedPageBreak/>
              <w:t xml:space="preserve">        receiver: Entity,</w:t>
            </w:r>
            <w:r>
              <w:br/>
              <w:t xml:space="preserve">        pos: ArenaPos,</w:t>
            </w:r>
            <w:r>
              <w:br/>
              <w:t xml:space="preserve">        cmd: &amp;mut Commands,</w:t>
            </w:r>
            <w:r>
              <w:br/>
              <w:t xml:space="preserve">    );</w:t>
            </w:r>
            <w:r>
              <w:br/>
              <w:t>}</w:t>
            </w:r>
            <w:r>
              <w:br/>
            </w:r>
            <w:r>
              <w:br/>
              <w:t>impl SpawnProjectile for Projectile {</w:t>
            </w:r>
            <w:r>
              <w:br/>
              <w:t xml:space="preserve">    fn spawn(</w:t>
            </w:r>
            <w:r>
              <w:br/>
              <w:t xml:space="preserve">        &amp;self,</w:t>
            </w:r>
            <w:r>
              <w:br/>
              <w:t xml:space="preserve">        entity: Entity,</w:t>
            </w:r>
            <w:r>
              <w:br/>
              <w:t xml:space="preserve">        attacker: Entity,</w:t>
            </w:r>
            <w:r>
              <w:br/>
              <w:t xml:space="preserve">        receiver: Entity,</w:t>
            </w:r>
            <w:r>
              <w:br/>
              <w:t xml:space="preserve">        pos: ArenaPos,</w:t>
            </w:r>
            <w:r>
              <w:br/>
              <w:t xml:space="preserve">        cmd: &amp;mut Commands,</w:t>
            </w:r>
            <w:r>
              <w:br/>
              <w:t xml:space="preserve">    ) {</w:t>
            </w:r>
            <w:r>
              <w:br/>
              <w:t xml:space="preserve">        match self {</w:t>
            </w:r>
            <w:r>
              <w:br/>
              <w:t xml:space="preserve">            Projectile::Bullet =&gt; cmd.trigger(SpawnBullet(entity, attacker, receiver, pos)),</w:t>
            </w:r>
            <w:r>
              <w:br/>
              <w:t xml:space="preserve">            Projectile::Fireball =&gt; {</w:t>
            </w:r>
            <w:r>
              <w:br/>
              <w:t xml:space="preserve">                cmd.trigger(SpawnFireball(entity, attacker, receiver, pos))</w:t>
            </w:r>
            <w:r>
              <w:br/>
              <w:t xml:space="preserve">            }</w:t>
            </w:r>
            <w:r>
              <w:br/>
              <w:t xml:space="preserve">            Projectile::Bomb =&gt; cmd.trigger(SpawnBomb(entity, attacker, receiver, pos)),</w:t>
            </w:r>
            <w:r>
              <w:br/>
              <w:t xml:space="preserve">        }</w:t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  <w:r>
              <w:br/>
              <w:t>#[derive(Component)]</w:t>
            </w:r>
            <w:r>
              <w:br/>
              <w:t>struct ProjectileTargets(Entity, Entity, f32);</w:t>
            </w:r>
            <w:r>
              <w:br/>
            </w:r>
            <w:r>
              <w:br/>
              <w:t>fn update_projectile_height(</w:t>
            </w:r>
            <w:r>
              <w:br/>
              <w:t xml:space="preserve">    projectiles: Query&lt;(Entity, &amp;ProjectileTargets)&gt;,</w:t>
            </w:r>
            <w:r>
              <w:br/>
              <w:t xml:space="preserve">    mut positions: Query&lt;(&amp;ArenaPos, &amp;mut ArenaHeightOffset)&gt;,</w:t>
            </w:r>
            <w:r>
              <w:br/>
              <w:t>) {</w:t>
            </w:r>
            <w:r>
              <w:br/>
              <w:t xml:space="preserve">    for (entity, targets) in &amp;projectiles {</w:t>
            </w:r>
            <w:r>
              <w:br/>
              <w:t xml:space="preserve">        let Ok((&amp;attacker_pos, &amp;attacker_height)) = positions.get(targets.0) else {</w:t>
            </w:r>
            <w:r>
              <w:br/>
              <w:t xml:space="preserve">            continue;</w:t>
            </w:r>
            <w:r>
              <w:br/>
              <w:t xml:space="preserve">        };</w:t>
            </w:r>
            <w:r>
              <w:br/>
              <w:t xml:space="preserve">        let Ok((&amp;receiver_pos, &amp;receiver_height)) = positions.get(targets.1) else {</w:t>
            </w:r>
            <w:r>
              <w:br/>
              <w:t xml:space="preserve">            continue;</w:t>
            </w:r>
            <w:r>
              <w:br/>
              <w:t xml:space="preserve">        };</w:t>
            </w:r>
            <w:r>
              <w:br/>
              <w:t xml:space="preserve">        let Ok((self_pos, mut self_height)) = positions.get_mut(entity) else {</w:t>
            </w:r>
            <w:r>
              <w:br/>
              <w:t xml:space="preserve">            continue;</w:t>
            </w:r>
            <w:r>
              <w:br/>
              <w:t xml:space="preserve">        };</w:t>
            </w:r>
            <w:r>
              <w:br/>
            </w:r>
            <w:r>
              <w:br/>
              <w:t xml:space="preserve">        let dist_to_attacker = self_pos.distance(&amp;attacker_pos);</w:t>
            </w:r>
            <w:r>
              <w:br/>
              <w:t xml:space="preserve">        let dist_to_receiver = self_pos.distance(&amp;receiver_pos);</w:t>
            </w:r>
            <w:r>
              <w:br/>
              <w:t xml:space="preserve">        let progress = dist_to_attacker / (dist_to_attacker + dist_to_receiver);</w:t>
            </w:r>
            <w:r>
              <w:br/>
            </w:r>
            <w:r>
              <w:br/>
              <w:t xml:space="preserve">        let height = attacker_height.0 + progress * (receiver_height.0 - attacker_height.0);</w:t>
            </w:r>
            <w:r>
              <w:br/>
              <w:t xml:space="preserve">        self_height.0 = height + targets.2;</w:t>
            </w:r>
            <w:r>
              <w:br/>
              <w:t xml:space="preserve">    }</w:t>
            </w:r>
            <w:r>
              <w:br/>
            </w:r>
            <w:r>
              <w:lastRenderedPageBreak/>
              <w:t>}</w:t>
            </w:r>
            <w:r>
              <w:br/>
            </w:r>
          </w:p>
          <w:p w:rsidR="00FD2CD8" w:rsidRDefault="00FD2CD8" w:rsidP="00A050C9"/>
        </w:tc>
      </w:tr>
    </w:tbl>
    <w:p w:rsidR="00FD2CD8" w:rsidRDefault="00FD2CD8"/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D2CD8" w:rsidTr="00A050C9">
        <w:tc>
          <w:tcPr>
            <w:tcW w:w="8856" w:type="dxa"/>
          </w:tcPr>
          <w:p w:rsidR="00FD2CD8" w:rsidRDefault="00FD2CD8" w:rsidP="00FD2CD8">
            <w:pPr>
              <w:pStyle w:val="1"/>
              <w:outlineLvl w:val="0"/>
            </w:pPr>
            <w:r>
              <w:t>boyar_tournament\src\screens\gameplay\units\archer_tower.rs</w:t>
            </w:r>
          </w:p>
          <w:p w:rsidR="00FD2CD8" w:rsidRDefault="00FD2CD8" w:rsidP="00A050C9"/>
        </w:tc>
      </w:tr>
      <w:tr w:rsidR="00FD2CD8" w:rsidTr="00A050C9">
        <w:tc>
          <w:tcPr>
            <w:tcW w:w="8856" w:type="dxa"/>
          </w:tcPr>
          <w:p w:rsidR="00FD2CD8" w:rsidRDefault="00FD2CD8" w:rsidP="00FD2CD8">
            <w:r>
              <w:t>use bevy::prelude::*;</w:t>
            </w:r>
            <w:r>
              <w:br/>
              <w:t>use bevy_aseprite_ultra::prelude::*;</w:t>
            </w:r>
            <w:r>
              <w:br/>
              <w:t>use bevy_asset_loader::prelude::*;</w:t>
            </w:r>
            <w:r>
              <w:br/>
              <w:t>use common::{ArenaPos, Health, PlayerNumber, UnitState};</w:t>
            </w:r>
            <w:r>
              <w:br/>
            </w:r>
            <w:r>
              <w:br/>
              <w:t>use crate::{</w:t>
            </w:r>
            <w:r>
              <w:br/>
              <w:t xml:space="preserve">    scaling::DynamicScale,</w:t>
            </w:r>
            <w:r>
              <w:br/>
              <w:t xml:space="preserve">    screens::{</w:t>
            </w:r>
            <w:r>
              <w:br/>
              <w:t xml:space="preserve">        gameplay::{arena::ArenaHeightOffset, networking::NetworkMapping},</w:t>
            </w:r>
            <w:r>
              <w:br/>
              <w:t xml:space="preserve">        GameState,</w:t>
            </w:r>
            <w:r>
              <w:br/>
              <w:t xml:space="preserve">    },</w:t>
            </w:r>
            <w:r>
              <w:br/>
              <w:t>};</w:t>
            </w:r>
            <w:r>
              <w:br/>
            </w:r>
            <w:r>
              <w:br/>
              <w:t>use super::{AssociatedTower, IntoTag, SpawnDirection};</w:t>
            </w:r>
            <w:r>
              <w:br/>
            </w:r>
            <w:r>
              <w:br/>
              <w:t>pub(super) fn plugin(app: &amp;mut App) {</w:t>
            </w:r>
            <w:r>
              <w:br/>
              <w:t xml:space="preserve">    app.add_observer(spawn_archer_tower);</w:t>
            </w:r>
            <w:r>
              <w:br/>
            </w:r>
            <w:r>
              <w:br/>
              <w:t xml:space="preserve">    app.configure_loading_state(</w:t>
            </w:r>
            <w:r>
              <w:br/>
              <w:t xml:space="preserve">        LoadingStateConfig::new(GameState::Loading).load_collection::&lt;ArcherTowerAssets&gt;(),</w:t>
            </w:r>
            <w:r>
              <w:br/>
              <w:t xml:space="preserve">    );</w:t>
            </w:r>
            <w:r>
              <w:br/>
            </w:r>
            <w:r>
              <w:br/>
              <w:t xml:space="preserve">    app.add_systems(OnExit(GameState::Gameplay), despawn_archer_towers);</w:t>
            </w:r>
            <w:r>
              <w:br/>
              <w:t>}</w:t>
            </w:r>
            <w:r>
              <w:br/>
            </w:r>
            <w:r>
              <w:br/>
              <w:t>#[derive(Event)]</w:t>
            </w:r>
            <w:r>
              <w:br/>
              <w:t>pub struct SpawnArcherTower(pub Entity, pub ArenaPos, pub PlayerNumber);</w:t>
            </w:r>
            <w:r>
              <w:br/>
            </w:r>
            <w:r>
              <w:br/>
              <w:t>#[derive(Component)]</w:t>
            </w:r>
            <w:r>
              <w:br/>
              <w:t>#[require(</w:t>
            </w:r>
            <w:r>
              <w:br/>
              <w:t xml:space="preserve">    DynamicScale(|| DynamicScale(0.55)),</w:t>
            </w:r>
            <w:r>
              <w:br/>
              <w:t xml:space="preserve">    ArenaHeightOffset(|| ArenaHeightOffset(1.)),</w:t>
            </w:r>
            <w:r>
              <w:br/>
              <w:t>)]</w:t>
            </w:r>
            <w:r>
              <w:br/>
              <w:t>struct ArcherTower;</w:t>
            </w:r>
            <w:r>
              <w:br/>
            </w:r>
            <w:r>
              <w:br/>
              <w:t>#[derive(Component)]</w:t>
            </w:r>
            <w:r>
              <w:br/>
              <w:t>#[require(</w:t>
            </w:r>
            <w:r>
              <w:br/>
              <w:t xml:space="preserve">    Health,</w:t>
            </w:r>
            <w:r>
              <w:br/>
            </w:r>
            <w:r>
              <w:br/>
            </w:r>
            <w:r>
              <w:lastRenderedPageBreak/>
              <w:t xml:space="preserve">    Name(|| Name::new("Лучник на башне")),</w:t>
            </w:r>
            <w:r>
              <w:br/>
              <w:t xml:space="preserve">    DynamicScale(|| DynamicScale(0.55)),</w:t>
            </w:r>
            <w:r>
              <w:br/>
              <w:t xml:space="preserve">    UnitState,</w:t>
            </w:r>
            <w:r>
              <w:br/>
              <w:t xml:space="preserve">    ArenaHeightOffset(|| ArenaHeightOffset(3.1)),</w:t>
            </w:r>
            <w:r>
              <w:br/>
              <w:t>)]</w:t>
            </w:r>
            <w:r>
              <w:br/>
              <w:t>struct ArcherTowerArcher;</w:t>
            </w:r>
            <w:r>
              <w:br/>
            </w:r>
            <w:r>
              <w:br/>
              <w:t>#[derive(Resource, AssetCollection)]</w:t>
            </w:r>
            <w:r>
              <w:br/>
              <w:t>struct ArcherTowerAssets {</w:t>
            </w:r>
            <w:r>
              <w:br/>
              <w:t xml:space="preserve">    #[asset(path = "units/archer_tower/ally_tower.aseprite")]</w:t>
            </w:r>
            <w:r>
              <w:br/>
              <w:t xml:space="preserve">    ally_tower: Handle&lt;Aseprite&gt;,</w:t>
            </w:r>
            <w:r>
              <w:br/>
              <w:t xml:space="preserve">    #[asset(path = "units/archer_tower/enemy_tower.aseprite")]</w:t>
            </w:r>
            <w:r>
              <w:br/>
              <w:t xml:space="preserve">    enemy_tower: Handle&lt;Aseprite&gt;,</w:t>
            </w:r>
            <w:r>
              <w:br/>
            </w:r>
            <w:r>
              <w:br/>
              <w:t xml:space="preserve">    #[asset(path = "units/musketeer/ally_musketeer.aseprite")]</w:t>
            </w:r>
            <w:r>
              <w:br/>
              <w:t xml:space="preserve">    ally_archer: Handle&lt;Aseprite&gt;,</w:t>
            </w:r>
            <w:r>
              <w:br/>
              <w:t xml:space="preserve">    #[asset(path = "units/musketeer/enemy_musketeer.aseprite")]</w:t>
            </w:r>
            <w:r>
              <w:br/>
              <w:t xml:space="preserve">    enemy_archer: Handle&lt;Aseprite&gt;,</w:t>
            </w:r>
            <w:r>
              <w:br/>
              <w:t>}</w:t>
            </w:r>
            <w:r>
              <w:br/>
            </w:r>
            <w:r>
              <w:br/>
              <w:t>fn spawn_archer_tower(</w:t>
            </w:r>
            <w:r>
              <w:br/>
              <w:t xml:space="preserve">    trigger: Trigger&lt;SpawnArcherTower&gt;,</w:t>
            </w:r>
            <w:r>
              <w:br/>
              <w:t xml:space="preserve">    mut cmd: Commands,</w:t>
            </w:r>
            <w:r>
              <w:br/>
              <w:t xml:space="preserve">    self_num: Res&lt;PlayerNumber&gt;,</w:t>
            </w:r>
            <w:r>
              <w:br/>
              <w:t xml:space="preserve">    assets: ResMut&lt;ArcherTowerAssets&gt;,</w:t>
            </w:r>
            <w:r>
              <w:br/>
              <w:t xml:space="preserve">    mut network_mapping: ResMut&lt;NetworkMapping&gt;,</w:t>
            </w:r>
            <w:r>
              <w:br/>
              <w:t>) {</w:t>
            </w:r>
            <w:r>
              <w:br/>
              <w:t xml:space="preserve">    let SpawnArcherTower(entity, mut pos, player_num) = trigger.event();</w:t>
            </w:r>
            <w:r>
              <w:br/>
            </w:r>
            <w:r>
              <w:br/>
              <w:t xml:space="preserve">    let direction = self_num.spawn_direction(*player_num);</w:t>
            </w:r>
            <w:r>
              <w:br/>
            </w:r>
            <w:r>
              <w:br/>
              <w:t xml:space="preserve">    let (tower_sprite, archer_sprite) = if pos.1 &lt; 0. {</w:t>
            </w:r>
            <w:r>
              <w:br/>
              <w:t xml:space="preserve">        (assets.ally_tower.clone(), assets.ally_archer.clone())</w:t>
            </w:r>
            <w:r>
              <w:br/>
              <w:t xml:space="preserve">    } else {</w:t>
            </w:r>
            <w:r>
              <w:br/>
              <w:t xml:space="preserve">        (assets.enemy_tower.clone(), assets.enemy_archer.clone())</w:t>
            </w:r>
            <w:r>
              <w:br/>
              <w:t xml:space="preserve">    };</w:t>
            </w:r>
            <w:r>
              <w:br/>
            </w:r>
            <w:r>
              <w:br/>
              <w:t xml:space="preserve">    pos.1 += 0.01;</w:t>
            </w:r>
            <w:r>
              <w:br/>
              <w:t xml:space="preserve">    let tower = cmd</w:t>
            </w:r>
            <w:r>
              <w:br/>
              <w:t xml:space="preserve">        .spawn((</w:t>
            </w:r>
            <w:r>
              <w:br/>
              <w:t xml:space="preserve">            ArcherTower,</w:t>
            </w:r>
            <w:r>
              <w:br/>
              <w:t xml:space="preserve">            pos,</w:t>
            </w:r>
            <w:r>
              <w:br/>
              <w:t xml:space="preserve">            AseSpriteSlice {</w:t>
            </w:r>
            <w:r>
              <w:br/>
              <w:t xml:space="preserve">                name: "tower".into(),</w:t>
            </w:r>
            <w:r>
              <w:br/>
              <w:t xml:space="preserve">                aseprite: tower_sprite,</w:t>
            </w:r>
            <w:r>
              <w:br/>
              <w:t xml:space="preserve">            },</w:t>
            </w:r>
            <w:r>
              <w:br/>
              <w:t xml:space="preserve">        ))</w:t>
            </w:r>
            <w:r>
              <w:br/>
              <w:t xml:space="preserve">        .id();</w:t>
            </w:r>
            <w:r>
              <w:br/>
            </w:r>
            <w:r>
              <w:br/>
              <w:t xml:space="preserve">    pos.1 -= 0.01;</w:t>
            </w:r>
            <w:r>
              <w:br/>
            </w:r>
            <w:r>
              <w:lastRenderedPageBreak/>
              <w:t xml:space="preserve">    let archer = cmd</w:t>
            </w:r>
            <w:r>
              <w:br/>
              <w:t xml:space="preserve">        .spawn((</w:t>
            </w:r>
            <w:r>
              <w:br/>
              <w:t xml:space="preserve">            ArcherTowerArcher,</w:t>
            </w:r>
            <w:r>
              <w:br/>
              <w:t xml:space="preserve">            pos,</w:t>
            </w:r>
            <w:r>
              <w:br/>
              <w:t xml:space="preserve">            direction,</w:t>
            </w:r>
            <w:r>
              <w:br/>
              <w:t xml:space="preserve">            AseSpriteAnimation {</w:t>
            </w:r>
            <w:r>
              <w:br/>
              <w:t xml:space="preserve">                animation: Animation::tag(direction.tag()),</w:t>
            </w:r>
            <w:r>
              <w:br/>
              <w:t xml:space="preserve">                aseprite: archer_sprite,</w:t>
            </w:r>
            <w:r>
              <w:br/>
              <w:t xml:space="preserve">            },</w:t>
            </w:r>
            <w:r>
              <w:br/>
              <w:t xml:space="preserve">            AssociatedTower(tower),</w:t>
            </w:r>
            <w:r>
              <w:br/>
              <w:t xml:space="preserve">        ))</w:t>
            </w:r>
            <w:r>
              <w:br/>
              <w:t xml:space="preserve">        .id();</w:t>
            </w:r>
            <w:r>
              <w:br/>
              <w:t xml:space="preserve">    network_mapping.insert(*entity, archer);</w:t>
            </w:r>
            <w:r>
              <w:br/>
              <w:t>}</w:t>
            </w:r>
            <w:r>
              <w:br/>
            </w:r>
            <w:r>
              <w:br/>
              <w:t>fn despawn_archer_towers(mut cmd: Commands, towers: Query&lt;(Entity, &amp;AssociatedTower)&gt;) {</w:t>
            </w:r>
            <w:r>
              <w:br/>
              <w:t xml:space="preserve">    for (archer, tower) in towers.iter() {</w:t>
            </w:r>
            <w:r>
              <w:br/>
              <w:t xml:space="preserve">        cmd.entity(tower.0).despawn();</w:t>
            </w:r>
            <w:r>
              <w:br/>
              <w:t xml:space="preserve">        cmd.entity(archer).despawn();</w:t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</w:p>
          <w:p w:rsidR="00FD2CD8" w:rsidRDefault="00FD2CD8" w:rsidP="00A050C9"/>
        </w:tc>
      </w:tr>
    </w:tbl>
    <w:p w:rsidR="00FD2CD8" w:rsidRDefault="00FD2CD8"/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D2CD8" w:rsidTr="00A050C9">
        <w:tc>
          <w:tcPr>
            <w:tcW w:w="8856" w:type="dxa"/>
          </w:tcPr>
          <w:p w:rsidR="00FD2CD8" w:rsidRDefault="00FD2CD8" w:rsidP="00FD2CD8">
            <w:pPr>
              <w:pStyle w:val="1"/>
              <w:outlineLvl w:val="0"/>
            </w:pPr>
            <w:r>
              <w:t>boyar_tournament\src\screens\gameplay\units\bat.rs</w:t>
            </w:r>
          </w:p>
          <w:p w:rsidR="00FD2CD8" w:rsidRDefault="00FD2CD8" w:rsidP="00A050C9"/>
        </w:tc>
      </w:tr>
      <w:tr w:rsidR="00FD2CD8" w:rsidTr="00A050C9">
        <w:tc>
          <w:tcPr>
            <w:tcW w:w="8856" w:type="dxa"/>
          </w:tcPr>
          <w:p w:rsidR="00FD2CD8" w:rsidRDefault="00FD2CD8" w:rsidP="00FD2CD8">
            <w:r>
              <w:t>use bevy::prelude::*;</w:t>
            </w:r>
            <w:r>
              <w:br/>
              <w:t>use bevy_aseprite_ultra::prelude::*;</w:t>
            </w:r>
            <w:r>
              <w:br/>
              <w:t>use bevy_asset_loader::prelude::*;</w:t>
            </w:r>
            <w:r>
              <w:br/>
              <w:t>use common::{ArenaPos, Health, PlayerNumber, UnitState};</w:t>
            </w:r>
            <w:r>
              <w:br/>
            </w:r>
            <w:r>
              <w:br/>
              <w:t>use crate::{</w:t>
            </w:r>
            <w:r>
              <w:br/>
              <w:t xml:space="preserve">    scaling::DynamicScale,</w:t>
            </w:r>
            <w:r>
              <w:br/>
              <w:t xml:space="preserve">    screens::{</w:t>
            </w:r>
            <w:r>
              <w:br/>
              <w:t xml:space="preserve">        gameplay::{arena::ArenaHeightOffset, networking::NetworkMapping},</w:t>
            </w:r>
            <w:r>
              <w:br/>
              <w:t xml:space="preserve">        GameState,</w:t>
            </w:r>
            <w:r>
              <w:br/>
              <w:t xml:space="preserve">    },</w:t>
            </w:r>
            <w:r>
              <w:br/>
              <w:t>};</w:t>
            </w:r>
            <w:r>
              <w:br/>
            </w:r>
            <w:r>
              <w:br/>
              <w:t>use super::{IntoTag, SpawnDirection};</w:t>
            </w:r>
            <w:r>
              <w:br/>
            </w:r>
            <w:r>
              <w:br/>
              <w:t>pub(super) fn plugin(app: &amp;mut App) {</w:t>
            </w:r>
            <w:r>
              <w:br/>
              <w:t xml:space="preserve">    app.add_observer(spawn_bat);</w:t>
            </w:r>
            <w:r>
              <w:br/>
            </w:r>
            <w:r>
              <w:br/>
              <w:t xml:space="preserve">    app.configure_loading_state(</w:t>
            </w:r>
            <w:r>
              <w:br/>
            </w:r>
            <w:r>
              <w:lastRenderedPageBreak/>
              <w:t xml:space="preserve">        LoadingStateConfig::new(GameState::Loading).load_collection::&lt;BatAssets&gt;(),</w:t>
            </w:r>
            <w:r>
              <w:br/>
              <w:t xml:space="preserve">    );</w:t>
            </w:r>
            <w:r>
              <w:br/>
              <w:t>}</w:t>
            </w:r>
            <w:r>
              <w:br/>
            </w:r>
            <w:r>
              <w:br/>
              <w:t>#[derive(Event)]</w:t>
            </w:r>
            <w:r>
              <w:br/>
              <w:t>pub struct SpawnBat(pub Entity, pub ArenaPos, pub PlayerNumber);</w:t>
            </w:r>
            <w:r>
              <w:br/>
            </w:r>
            <w:r>
              <w:br/>
              <w:t>#[derive(Component)]</w:t>
            </w:r>
            <w:r>
              <w:br/>
              <w:t>#[require(</w:t>
            </w:r>
            <w:r>
              <w:br/>
              <w:t xml:space="preserve">    Health,</w:t>
            </w:r>
            <w:r>
              <w:br/>
            </w:r>
            <w:r>
              <w:br/>
              <w:t xml:space="preserve">    Name(|| Name::new("Мышь")),</w:t>
            </w:r>
            <w:r>
              <w:br/>
              <w:t xml:space="preserve">    DynamicScale(|| DynamicScale(0.3)),</w:t>
            </w:r>
            <w:r>
              <w:br/>
              <w:t xml:space="preserve">    UnitState,</w:t>
            </w:r>
            <w:r>
              <w:br/>
              <w:t xml:space="preserve">    ArenaHeightOffset(|| ArenaHeightOffset(2.5)),</w:t>
            </w:r>
            <w:r>
              <w:br/>
              <w:t>)]</w:t>
            </w:r>
            <w:r>
              <w:br/>
              <w:t>struct Bat;</w:t>
            </w:r>
            <w:r>
              <w:br/>
            </w:r>
            <w:r>
              <w:br/>
              <w:t>#[derive(Resource, AssetCollection)]</w:t>
            </w:r>
            <w:r>
              <w:br/>
              <w:t>struct BatAssets {</w:t>
            </w:r>
            <w:r>
              <w:br/>
              <w:t xml:space="preserve">    #[asset(path = "units/bat/bat.aseprite")]</w:t>
            </w:r>
            <w:r>
              <w:br/>
              <w:t xml:space="preserve">    sprite: Handle&lt;Aseprite&gt;,</w:t>
            </w:r>
            <w:r>
              <w:br/>
              <w:t>}</w:t>
            </w:r>
            <w:r>
              <w:br/>
            </w:r>
            <w:r>
              <w:br/>
              <w:t>fn spawn_bat(</w:t>
            </w:r>
            <w:r>
              <w:br/>
              <w:t xml:space="preserve">    trigger: Trigger&lt;SpawnBat&gt;,</w:t>
            </w:r>
            <w:r>
              <w:br/>
              <w:t xml:space="preserve">    mut cmd: Commands,</w:t>
            </w:r>
            <w:r>
              <w:br/>
              <w:t xml:space="preserve">    self_num: Res&lt;PlayerNumber&gt;,</w:t>
            </w:r>
            <w:r>
              <w:br/>
              <w:t xml:space="preserve">    assets: ResMut&lt;BatAssets&gt;,</w:t>
            </w:r>
            <w:r>
              <w:br/>
              <w:t xml:space="preserve">    mut network_mapping: ResMut&lt;NetworkMapping&gt;,</w:t>
            </w:r>
            <w:r>
              <w:br/>
              <w:t>) {</w:t>
            </w:r>
            <w:r>
              <w:br/>
              <w:t xml:space="preserve">    let &amp;SpawnBat(entity, pos, player_num) = trigger.event();</w:t>
            </w:r>
            <w:r>
              <w:br/>
            </w:r>
            <w:r>
              <w:br/>
              <w:t xml:space="preserve">    let direction = self_num.spawn_direction(player_num);</w:t>
            </w:r>
            <w:r>
              <w:br/>
            </w:r>
            <w:r>
              <w:br/>
              <w:t xml:space="preserve">    let bat = cmd</w:t>
            </w:r>
            <w:r>
              <w:br/>
              <w:t xml:space="preserve">        .spawn((</w:t>
            </w:r>
            <w:r>
              <w:br/>
              <w:t xml:space="preserve">            Bat,</w:t>
            </w:r>
            <w:r>
              <w:br/>
              <w:t xml:space="preserve">            pos,</w:t>
            </w:r>
            <w:r>
              <w:br/>
              <w:t xml:space="preserve">            direction,</w:t>
            </w:r>
            <w:r>
              <w:br/>
              <w:t xml:space="preserve">            AseSpriteAnimation {</w:t>
            </w:r>
            <w:r>
              <w:br/>
              <w:t xml:space="preserve">                animation: Animation::tag(direction.tag()),</w:t>
            </w:r>
            <w:r>
              <w:br/>
              <w:t xml:space="preserve">                aseprite: assets.sprite.clone(),</w:t>
            </w:r>
            <w:r>
              <w:br/>
              <w:t xml:space="preserve">            },</w:t>
            </w:r>
            <w:r>
              <w:br/>
              <w:t xml:space="preserve">        ))</w:t>
            </w:r>
            <w:r>
              <w:br/>
              <w:t xml:space="preserve">        .id();</w:t>
            </w:r>
            <w:r>
              <w:br/>
            </w:r>
            <w:r>
              <w:br/>
              <w:t xml:space="preserve">    network_mapping.insert(entity, bat);</w:t>
            </w:r>
            <w:r>
              <w:br/>
              <w:t>}</w:t>
            </w:r>
            <w:r>
              <w:br/>
            </w:r>
          </w:p>
          <w:p w:rsidR="00FD2CD8" w:rsidRDefault="00FD2CD8" w:rsidP="00A050C9"/>
        </w:tc>
      </w:tr>
    </w:tbl>
    <w:p w:rsidR="00FD2CD8" w:rsidRDefault="00FD2CD8"/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D2CD8" w:rsidTr="00A050C9">
        <w:tc>
          <w:tcPr>
            <w:tcW w:w="8856" w:type="dxa"/>
          </w:tcPr>
          <w:p w:rsidR="00FD2CD8" w:rsidRDefault="00FD2CD8" w:rsidP="00FD2CD8">
            <w:pPr>
              <w:pStyle w:val="1"/>
              <w:outlineLvl w:val="0"/>
            </w:pPr>
            <w:r>
              <w:t>boyar_tournament\src\screens\gameplay\units\bomber.rs</w:t>
            </w:r>
          </w:p>
          <w:p w:rsidR="00FD2CD8" w:rsidRDefault="00FD2CD8" w:rsidP="00A050C9"/>
        </w:tc>
      </w:tr>
      <w:tr w:rsidR="00FD2CD8" w:rsidTr="00A050C9">
        <w:tc>
          <w:tcPr>
            <w:tcW w:w="8856" w:type="dxa"/>
          </w:tcPr>
          <w:p w:rsidR="00FD2CD8" w:rsidRDefault="00FD2CD8" w:rsidP="00FD2CD8">
            <w:r>
              <w:t>use bevy::prelude::*;</w:t>
            </w:r>
            <w:r>
              <w:br/>
              <w:t>use bevy_aseprite_ultra::prelude::*;</w:t>
            </w:r>
            <w:r>
              <w:br/>
              <w:t>use bevy_asset_loader::prelude::*;</w:t>
            </w:r>
            <w:r>
              <w:br/>
              <w:t>use common::{ArenaPos, Health, PlayerNumber, UnitState};</w:t>
            </w:r>
            <w:r>
              <w:br/>
            </w:r>
            <w:r>
              <w:br/>
              <w:t>use crate::{</w:t>
            </w:r>
            <w:r>
              <w:br/>
              <w:t xml:space="preserve">    scaling::DynamicScale,</w:t>
            </w:r>
            <w:r>
              <w:br/>
              <w:t xml:space="preserve">    screens::{</w:t>
            </w:r>
            <w:r>
              <w:br/>
              <w:t xml:space="preserve">        gameplay::{arena::ArenaHeightOffset, networking::NetworkMapping},</w:t>
            </w:r>
            <w:r>
              <w:br/>
              <w:t xml:space="preserve">        GameState,</w:t>
            </w:r>
            <w:r>
              <w:br/>
              <w:t xml:space="preserve">    },</w:t>
            </w:r>
            <w:r>
              <w:br/>
              <w:t>};</w:t>
            </w:r>
            <w:r>
              <w:br/>
            </w:r>
            <w:r>
              <w:br/>
              <w:t>use super::{IntoTag, SpawnDirection};</w:t>
            </w:r>
            <w:r>
              <w:br/>
            </w:r>
            <w:r>
              <w:br/>
              <w:t>pub(super) fn plugin(app: &amp;mut App) {</w:t>
            </w:r>
            <w:r>
              <w:br/>
              <w:t xml:space="preserve">    app.add_observer(spawn_bomber);</w:t>
            </w:r>
            <w:r>
              <w:br/>
            </w:r>
            <w:r>
              <w:br/>
              <w:t xml:space="preserve">    app.configure_loading_state(</w:t>
            </w:r>
            <w:r>
              <w:br/>
              <w:t xml:space="preserve">        LoadingStateConfig::new(GameState::Loading).load_collection::&lt;BomberAssets&gt;(),</w:t>
            </w:r>
            <w:r>
              <w:br/>
              <w:t xml:space="preserve">    );</w:t>
            </w:r>
            <w:r>
              <w:br/>
              <w:t>}</w:t>
            </w:r>
            <w:r>
              <w:br/>
            </w:r>
            <w:r>
              <w:br/>
              <w:t>#[derive(Event)]</w:t>
            </w:r>
            <w:r>
              <w:br/>
              <w:t>pub struct SpawnBomber(pub Entity, pub ArenaPos, pub PlayerNumber);</w:t>
            </w:r>
            <w:r>
              <w:br/>
            </w:r>
            <w:r>
              <w:br/>
              <w:t>#[derive(Component)]</w:t>
            </w:r>
            <w:r>
              <w:br/>
              <w:t>#[require(</w:t>
            </w:r>
            <w:r>
              <w:br/>
              <w:t xml:space="preserve">    Health,</w:t>
            </w:r>
            <w:r>
              <w:br/>
            </w:r>
            <w:r>
              <w:br/>
              <w:t xml:space="preserve">    Name(|| Name::new("Подрывник")),</w:t>
            </w:r>
            <w:r>
              <w:br/>
              <w:t xml:space="preserve">    DynamicScale(|| DynamicScale(0.7)),</w:t>
            </w:r>
            <w:r>
              <w:br/>
              <w:t xml:space="preserve">    UnitState,</w:t>
            </w:r>
            <w:r>
              <w:br/>
              <w:t xml:space="preserve">    ArenaHeightOffset(|| ArenaHeightOffset(2.3)),</w:t>
            </w:r>
            <w:r>
              <w:br/>
              <w:t>)]</w:t>
            </w:r>
            <w:r>
              <w:br/>
              <w:t>struct Bomber;</w:t>
            </w:r>
            <w:r>
              <w:br/>
            </w:r>
            <w:r>
              <w:br/>
              <w:t>#[derive(Resource, AssetCollection)]</w:t>
            </w:r>
            <w:r>
              <w:br/>
              <w:t>struct BomberAssets {</w:t>
            </w:r>
            <w:r>
              <w:br/>
              <w:t xml:space="preserve">    #[asset(path = "units/bomber/bomber.aseprite")]</w:t>
            </w:r>
            <w:r>
              <w:br/>
              <w:t xml:space="preserve">    sprite: Handle&lt;Aseprite&gt;,</w:t>
            </w:r>
            <w:r>
              <w:br/>
              <w:t>}</w:t>
            </w:r>
            <w:r>
              <w:br/>
            </w:r>
            <w:r>
              <w:lastRenderedPageBreak/>
              <w:br/>
              <w:t>fn spawn_bomber(</w:t>
            </w:r>
            <w:r>
              <w:br/>
              <w:t xml:space="preserve">    trigger: Trigger&lt;SpawnBomber&gt;,</w:t>
            </w:r>
            <w:r>
              <w:br/>
              <w:t xml:space="preserve">    mut cmd: Commands,</w:t>
            </w:r>
            <w:r>
              <w:br/>
              <w:t xml:space="preserve">    self_num: Res&lt;PlayerNumber&gt;,</w:t>
            </w:r>
            <w:r>
              <w:br/>
              <w:t xml:space="preserve">    assets: ResMut&lt;BomberAssets&gt;,</w:t>
            </w:r>
            <w:r>
              <w:br/>
              <w:t xml:space="preserve">    mut network_mapping: ResMut&lt;NetworkMapping&gt;,</w:t>
            </w:r>
            <w:r>
              <w:br/>
              <w:t>) {</w:t>
            </w:r>
            <w:r>
              <w:br/>
              <w:t xml:space="preserve">    let &amp;SpawnBomber(entity, pos, player_num) = trigger.event();</w:t>
            </w:r>
            <w:r>
              <w:br/>
            </w:r>
            <w:r>
              <w:br/>
              <w:t xml:space="preserve">    let direction = self_num.spawn_direction(player_num);</w:t>
            </w:r>
            <w:r>
              <w:br/>
            </w:r>
            <w:r>
              <w:br/>
              <w:t xml:space="preserve">    let bomber = cmd</w:t>
            </w:r>
            <w:r>
              <w:br/>
              <w:t xml:space="preserve">        .spawn((</w:t>
            </w:r>
            <w:r>
              <w:br/>
              <w:t xml:space="preserve">            Bomber,</w:t>
            </w:r>
            <w:r>
              <w:br/>
              <w:t xml:space="preserve">            pos,</w:t>
            </w:r>
            <w:r>
              <w:br/>
              <w:t xml:space="preserve">            direction,</w:t>
            </w:r>
            <w:r>
              <w:br/>
              <w:t xml:space="preserve">            AseSpriteAnimation {</w:t>
            </w:r>
            <w:r>
              <w:br/>
              <w:t xml:space="preserve">                animation: Animation::tag(direction.tag()),</w:t>
            </w:r>
            <w:r>
              <w:br/>
              <w:t xml:space="preserve">                aseprite: assets.sprite.clone(),</w:t>
            </w:r>
            <w:r>
              <w:br/>
              <w:t xml:space="preserve">            },</w:t>
            </w:r>
            <w:r>
              <w:br/>
              <w:t xml:space="preserve">        ))</w:t>
            </w:r>
            <w:r>
              <w:br/>
              <w:t xml:space="preserve">        .id();</w:t>
            </w:r>
            <w:r>
              <w:br/>
            </w:r>
            <w:r>
              <w:br/>
              <w:t xml:space="preserve">    network_mapping.insert(entity, bomber);</w:t>
            </w:r>
            <w:r>
              <w:br/>
              <w:t>}</w:t>
            </w:r>
            <w:r>
              <w:br/>
            </w:r>
          </w:p>
          <w:p w:rsidR="00FD2CD8" w:rsidRDefault="00FD2CD8" w:rsidP="00A050C9"/>
        </w:tc>
      </w:tr>
    </w:tbl>
    <w:p w:rsidR="00FD2CD8" w:rsidRDefault="00FD2CD8"/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D2CD8" w:rsidTr="00A050C9">
        <w:tc>
          <w:tcPr>
            <w:tcW w:w="8856" w:type="dxa"/>
          </w:tcPr>
          <w:p w:rsidR="00FD2CD8" w:rsidRDefault="00FD2CD8" w:rsidP="00FD2CD8">
            <w:pPr>
              <w:pStyle w:val="1"/>
              <w:outlineLvl w:val="0"/>
            </w:pPr>
            <w:r>
              <w:t>boyar_tournament\src\screens\gameplay\units\giant.rs</w:t>
            </w:r>
          </w:p>
          <w:p w:rsidR="00FD2CD8" w:rsidRDefault="00FD2CD8" w:rsidP="00A050C9"/>
        </w:tc>
      </w:tr>
      <w:tr w:rsidR="00FD2CD8" w:rsidTr="00A050C9">
        <w:tc>
          <w:tcPr>
            <w:tcW w:w="8856" w:type="dxa"/>
          </w:tcPr>
          <w:p w:rsidR="00FD2CD8" w:rsidRDefault="00FD2CD8" w:rsidP="00FD2CD8">
            <w:r>
              <w:t>use bevy::prelude::*;</w:t>
            </w:r>
            <w:r>
              <w:br/>
              <w:t>use bevy_aseprite_ultra::prelude::*;</w:t>
            </w:r>
            <w:r>
              <w:br/>
              <w:t>use bevy_asset_loader::prelude::*;</w:t>
            </w:r>
            <w:r>
              <w:br/>
              <w:t>use common::{ArenaPos, Health, PlayerNumber, UnitState};</w:t>
            </w:r>
            <w:r>
              <w:br/>
            </w:r>
            <w:r>
              <w:br/>
              <w:t>use crate::{</w:t>
            </w:r>
            <w:r>
              <w:br/>
              <w:t xml:space="preserve">    scaling::DynamicScale,</w:t>
            </w:r>
            <w:r>
              <w:br/>
              <w:t xml:space="preserve">    screens::{</w:t>
            </w:r>
            <w:r>
              <w:br/>
              <w:t xml:space="preserve">        gameplay::{arena::ArenaHeightOffset, networking::NetworkMapping},</w:t>
            </w:r>
            <w:r>
              <w:br/>
              <w:t xml:space="preserve">        GameState,</w:t>
            </w:r>
            <w:r>
              <w:br/>
              <w:t xml:space="preserve">    },</w:t>
            </w:r>
            <w:r>
              <w:br/>
              <w:t>};</w:t>
            </w:r>
            <w:r>
              <w:br/>
            </w:r>
            <w:r>
              <w:br/>
              <w:t>use super::{IntoTag, SpawnDirection};</w:t>
            </w:r>
            <w:r>
              <w:br/>
            </w:r>
            <w:r>
              <w:br/>
            </w:r>
            <w:r>
              <w:lastRenderedPageBreak/>
              <w:t>pub(super) fn plugin(app: &amp;mut App) {</w:t>
            </w:r>
            <w:r>
              <w:br/>
              <w:t xml:space="preserve">    app.add_observer(spawn_giant);</w:t>
            </w:r>
            <w:r>
              <w:br/>
            </w:r>
            <w:r>
              <w:br/>
              <w:t xml:space="preserve">    app.configure_loading_state(</w:t>
            </w:r>
            <w:r>
              <w:br/>
              <w:t xml:space="preserve">        LoadingStateConfig::new(GameState::Loading).load_collection::&lt;GiantAssets&gt;(),</w:t>
            </w:r>
            <w:r>
              <w:br/>
              <w:t xml:space="preserve">    );</w:t>
            </w:r>
            <w:r>
              <w:br/>
              <w:t>}</w:t>
            </w:r>
            <w:r>
              <w:br/>
            </w:r>
            <w:r>
              <w:br/>
              <w:t>#[derive(Event)]</w:t>
            </w:r>
            <w:r>
              <w:br/>
              <w:t>pub struct SpawnGiant(pub Entity, pub ArenaPos, pub PlayerNumber);</w:t>
            </w:r>
            <w:r>
              <w:br/>
            </w:r>
            <w:r>
              <w:br/>
              <w:t>#[derive(Component)]</w:t>
            </w:r>
            <w:r>
              <w:br/>
              <w:t>#[require(</w:t>
            </w:r>
            <w:r>
              <w:br/>
              <w:t xml:space="preserve">    Health,</w:t>
            </w:r>
            <w:r>
              <w:br/>
            </w:r>
            <w:r>
              <w:br/>
              <w:t xml:space="preserve">    Name(|| Name::new("Гигант")),</w:t>
            </w:r>
            <w:r>
              <w:br/>
              <w:t xml:space="preserve">    DynamicScale(|| DynamicScale(1.)),</w:t>
            </w:r>
            <w:r>
              <w:br/>
              <w:t xml:space="preserve">    UnitState,</w:t>
            </w:r>
            <w:r>
              <w:br/>
              <w:t xml:space="preserve">    ArenaHeightOffset(|| ArenaHeightOffset(3.)),</w:t>
            </w:r>
            <w:r>
              <w:br/>
              <w:t>)]</w:t>
            </w:r>
            <w:r>
              <w:br/>
              <w:t>struct Giant;</w:t>
            </w:r>
            <w:r>
              <w:br/>
            </w:r>
            <w:r>
              <w:br/>
              <w:t>#[derive(Resource, AssetCollection)]</w:t>
            </w:r>
            <w:r>
              <w:br/>
              <w:t>struct GiantAssets {</w:t>
            </w:r>
            <w:r>
              <w:br/>
              <w:t xml:space="preserve">    #[asset(path = "units/giant/giant.aseprite")]</w:t>
            </w:r>
            <w:r>
              <w:br/>
              <w:t xml:space="preserve">    sprite: Handle&lt;Aseprite&gt;,</w:t>
            </w:r>
            <w:r>
              <w:br/>
              <w:t>}</w:t>
            </w:r>
            <w:r>
              <w:br/>
            </w:r>
            <w:r>
              <w:br/>
              <w:t>fn spawn_giant(</w:t>
            </w:r>
            <w:r>
              <w:br/>
              <w:t xml:space="preserve">    trigger: Trigger&lt;SpawnGiant&gt;,</w:t>
            </w:r>
            <w:r>
              <w:br/>
              <w:t xml:space="preserve">    mut cmd: Commands,</w:t>
            </w:r>
            <w:r>
              <w:br/>
              <w:t xml:space="preserve">    self_num: Res&lt;PlayerNumber&gt;,</w:t>
            </w:r>
            <w:r>
              <w:br/>
              <w:t xml:space="preserve">    assets: ResMut&lt;GiantAssets&gt;,</w:t>
            </w:r>
            <w:r>
              <w:br/>
              <w:t xml:space="preserve">    mut network_mapping: ResMut&lt;NetworkMapping&gt;,</w:t>
            </w:r>
            <w:r>
              <w:br/>
              <w:t>) {</w:t>
            </w:r>
            <w:r>
              <w:br/>
              <w:t xml:space="preserve">    let &amp;SpawnGiant(entity, pos, player_num) = trigger.event();</w:t>
            </w:r>
            <w:r>
              <w:br/>
            </w:r>
            <w:r>
              <w:br/>
              <w:t xml:space="preserve">    let direction = self_num.spawn_direction(player_num);</w:t>
            </w:r>
            <w:r>
              <w:br/>
            </w:r>
            <w:r>
              <w:br/>
              <w:t xml:space="preserve">    let giant = cmd</w:t>
            </w:r>
            <w:r>
              <w:br/>
              <w:t xml:space="preserve">        .spawn((</w:t>
            </w:r>
            <w:r>
              <w:br/>
              <w:t xml:space="preserve">            Giant,</w:t>
            </w:r>
            <w:r>
              <w:br/>
              <w:t xml:space="preserve">            pos,</w:t>
            </w:r>
            <w:r>
              <w:br/>
              <w:t xml:space="preserve">            direction,</w:t>
            </w:r>
            <w:r>
              <w:br/>
              <w:t xml:space="preserve">            AseSpriteAnimation {</w:t>
            </w:r>
            <w:r>
              <w:br/>
              <w:t xml:space="preserve">                animation: Animation::tag(direction.tag()),</w:t>
            </w:r>
            <w:r>
              <w:br/>
              <w:t xml:space="preserve">                aseprite: assets.sprite.clone(),</w:t>
            </w:r>
            <w:r>
              <w:br/>
              <w:t xml:space="preserve">            },</w:t>
            </w:r>
            <w:r>
              <w:br/>
              <w:t xml:space="preserve">        ))</w:t>
            </w:r>
            <w:r>
              <w:br/>
              <w:t xml:space="preserve">        .id();</w:t>
            </w:r>
            <w:r>
              <w:br/>
            </w:r>
            <w:r>
              <w:lastRenderedPageBreak/>
              <w:br/>
              <w:t xml:space="preserve">    network_mapping.insert(entity, giant);</w:t>
            </w:r>
            <w:r>
              <w:br/>
              <w:t>}</w:t>
            </w:r>
            <w:r>
              <w:br/>
            </w:r>
          </w:p>
          <w:p w:rsidR="00FD2CD8" w:rsidRDefault="00FD2CD8" w:rsidP="00A050C9"/>
        </w:tc>
      </w:tr>
    </w:tbl>
    <w:p w:rsidR="00FD2CD8" w:rsidRDefault="00FD2CD8"/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D2CD8" w:rsidTr="00A050C9">
        <w:tc>
          <w:tcPr>
            <w:tcW w:w="8856" w:type="dxa"/>
          </w:tcPr>
          <w:p w:rsidR="00FD2CD8" w:rsidRDefault="00FD2CD8" w:rsidP="00FD2CD8">
            <w:pPr>
              <w:pStyle w:val="1"/>
              <w:outlineLvl w:val="0"/>
            </w:pPr>
            <w:r>
              <w:t>boyar_tournament\src\screens\gameplay\units\king_tower.rs</w:t>
            </w:r>
          </w:p>
          <w:p w:rsidR="00FD2CD8" w:rsidRDefault="00FD2CD8" w:rsidP="00A050C9"/>
        </w:tc>
      </w:tr>
      <w:tr w:rsidR="00FD2CD8" w:rsidTr="00A050C9">
        <w:tc>
          <w:tcPr>
            <w:tcW w:w="8856" w:type="dxa"/>
          </w:tcPr>
          <w:p w:rsidR="00FD2CD8" w:rsidRDefault="00FD2CD8" w:rsidP="00FD2CD8">
            <w:r>
              <w:t>use bevy::prelude::*;</w:t>
            </w:r>
            <w:r>
              <w:br/>
              <w:t>use bevy_aseprite_ultra::prelude::*;</w:t>
            </w:r>
            <w:r>
              <w:br/>
              <w:t>use bevy_asset_loader::prelude::*;</w:t>
            </w:r>
            <w:r>
              <w:br/>
              <w:t>use common::{ArenaPos, Health, PlayerNumber, UnitState};</w:t>
            </w:r>
            <w:r>
              <w:br/>
            </w:r>
            <w:r>
              <w:br/>
              <w:t>use crate::{</w:t>
            </w:r>
            <w:r>
              <w:br/>
              <w:t xml:space="preserve">    scaling::DynamicScale,</w:t>
            </w:r>
            <w:r>
              <w:br/>
              <w:t xml:space="preserve">    screens::{</w:t>
            </w:r>
            <w:r>
              <w:br/>
              <w:t xml:space="preserve">        gameplay::{arena::ArenaHeightOffset, networking::NetworkMapping},</w:t>
            </w:r>
            <w:r>
              <w:br/>
              <w:t xml:space="preserve">        GameState,</w:t>
            </w:r>
            <w:r>
              <w:br/>
              <w:t xml:space="preserve">    },</w:t>
            </w:r>
            <w:r>
              <w:br/>
              <w:t>};</w:t>
            </w:r>
            <w:r>
              <w:br/>
            </w:r>
            <w:r>
              <w:br/>
              <w:t>use super::{AssociatedTower, IntoTag, SpawnDirection};</w:t>
            </w:r>
            <w:r>
              <w:br/>
            </w:r>
            <w:r>
              <w:br/>
              <w:t>pub(super) fn plugin(app: &amp;mut App) {</w:t>
            </w:r>
            <w:r>
              <w:br/>
              <w:t xml:space="preserve">    app.add_observer(spawn_king_tower);</w:t>
            </w:r>
            <w:r>
              <w:br/>
            </w:r>
            <w:r>
              <w:br/>
              <w:t xml:space="preserve">    app.configure_loading_state(</w:t>
            </w:r>
            <w:r>
              <w:br/>
              <w:t xml:space="preserve">        LoadingStateConfig::new(GameState::Loading).load_collection::&lt;KingTowerAssets&gt;(),</w:t>
            </w:r>
            <w:r>
              <w:br/>
              <w:t xml:space="preserve">    );</w:t>
            </w:r>
            <w:r>
              <w:br/>
            </w:r>
            <w:r>
              <w:br/>
              <w:t xml:space="preserve">    app.add_systems(OnExit(GameState::Gameplay), despawn_king_towers);</w:t>
            </w:r>
            <w:r>
              <w:br/>
              <w:t>}</w:t>
            </w:r>
            <w:r>
              <w:br/>
            </w:r>
            <w:r>
              <w:br/>
              <w:t>#[derive(Event)]</w:t>
            </w:r>
            <w:r>
              <w:br/>
              <w:t>pub struct SpawnKingTower(pub Entity, pub ArenaPos, pub PlayerNumber);</w:t>
            </w:r>
            <w:r>
              <w:br/>
            </w:r>
            <w:r>
              <w:br/>
              <w:t>#[derive(Component)]</w:t>
            </w:r>
            <w:r>
              <w:br/>
              <w:t>#[require(</w:t>
            </w:r>
            <w:r>
              <w:br/>
              <w:t xml:space="preserve">    DynamicScale(|| DynamicScale(0.75)),</w:t>
            </w:r>
            <w:r>
              <w:br/>
              <w:t xml:space="preserve">    ArenaHeightOffset(|| ArenaHeightOffset(1.3)),</w:t>
            </w:r>
            <w:r>
              <w:br/>
              <w:t>)]</w:t>
            </w:r>
            <w:r>
              <w:br/>
              <w:t>struct KingTower;</w:t>
            </w:r>
            <w:r>
              <w:br/>
            </w:r>
            <w:r>
              <w:br/>
              <w:t>#[derive(Component)]</w:t>
            </w:r>
            <w:r>
              <w:br/>
              <w:t>#[require(</w:t>
            </w:r>
            <w:r>
              <w:br/>
              <w:t xml:space="preserve">    Health,</w:t>
            </w:r>
            <w:r>
              <w:br/>
            </w:r>
            <w:r>
              <w:lastRenderedPageBreak/>
              <w:br/>
              <w:t xml:space="preserve">    Name(|| Name::new("Король на башне")),</w:t>
            </w:r>
            <w:r>
              <w:br/>
              <w:t xml:space="preserve">    DynamicScale(|| DynamicScale(0.55)),</w:t>
            </w:r>
            <w:r>
              <w:br/>
              <w:t xml:space="preserve">    UnitState,</w:t>
            </w:r>
            <w:r>
              <w:br/>
              <w:t xml:space="preserve">    ArenaHeightOffset(|| ArenaHeightOffset(3.)),</w:t>
            </w:r>
            <w:r>
              <w:br/>
              <w:t>)]</w:t>
            </w:r>
            <w:r>
              <w:br/>
              <w:t>struct KingTowerKing;</w:t>
            </w:r>
            <w:r>
              <w:br/>
            </w:r>
            <w:r>
              <w:br/>
              <w:t>#[derive(Resource, AssetCollection)]</w:t>
            </w:r>
            <w:r>
              <w:br/>
              <w:t>struct KingTowerAssets {</w:t>
            </w:r>
            <w:r>
              <w:br/>
              <w:t xml:space="preserve">    #[asset(path = "units/king_tower/ally_tower.aseprite")]</w:t>
            </w:r>
            <w:r>
              <w:br/>
              <w:t xml:space="preserve">    ally_tower: Handle&lt;Aseprite&gt;,</w:t>
            </w:r>
            <w:r>
              <w:br/>
              <w:t xml:space="preserve">    #[asset(path = "units/king_tower/enemy_tower.aseprite")]</w:t>
            </w:r>
            <w:r>
              <w:br/>
              <w:t xml:space="preserve">    enemy_tower: Handle&lt;Aseprite&gt;,</w:t>
            </w:r>
            <w:r>
              <w:br/>
            </w:r>
            <w:r>
              <w:br/>
              <w:t xml:space="preserve">    #[asset(path = "units/priest/ally_priest.aseprite")]</w:t>
            </w:r>
            <w:r>
              <w:br/>
              <w:t xml:space="preserve">    ally_king: Handle&lt;Aseprite&gt;,</w:t>
            </w:r>
            <w:r>
              <w:br/>
              <w:t xml:space="preserve">    #[asset(path = "units/priest/enemy_priest.aseprite")]</w:t>
            </w:r>
            <w:r>
              <w:br/>
              <w:t xml:space="preserve">    enemy_king: Handle&lt;Aseprite&gt;,</w:t>
            </w:r>
            <w:r>
              <w:br/>
              <w:t>}</w:t>
            </w:r>
            <w:r>
              <w:br/>
            </w:r>
            <w:r>
              <w:br/>
              <w:t>fn spawn_king_tower(</w:t>
            </w:r>
            <w:r>
              <w:br/>
              <w:t xml:space="preserve">    trigger: Trigger&lt;SpawnKingTower&gt;,</w:t>
            </w:r>
            <w:r>
              <w:br/>
              <w:t xml:space="preserve">    mut cmd: Commands,</w:t>
            </w:r>
            <w:r>
              <w:br/>
              <w:t xml:space="preserve">    self_num: Res&lt;PlayerNumber&gt;,</w:t>
            </w:r>
            <w:r>
              <w:br/>
              <w:t xml:space="preserve">    assets: ResMut&lt;KingTowerAssets&gt;,</w:t>
            </w:r>
            <w:r>
              <w:br/>
              <w:t xml:space="preserve">    mut network_mapping: ResMut&lt;NetworkMapping&gt;,</w:t>
            </w:r>
            <w:r>
              <w:br/>
              <w:t>) {</w:t>
            </w:r>
            <w:r>
              <w:br/>
              <w:t xml:space="preserve">    let SpawnKingTower(entity, mut pos, player_num) = trigger.event();</w:t>
            </w:r>
            <w:r>
              <w:br/>
            </w:r>
            <w:r>
              <w:br/>
              <w:t xml:space="preserve">    let direction = self_num.spawn_direction(*player_num);</w:t>
            </w:r>
            <w:r>
              <w:br/>
            </w:r>
            <w:r>
              <w:br/>
              <w:t xml:space="preserve">    let (tower_sprite, king_sprite) = if pos.1 &lt; 0. {</w:t>
            </w:r>
            <w:r>
              <w:br/>
              <w:t xml:space="preserve">        (assets.ally_tower.clone(), assets.ally_king.clone())</w:t>
            </w:r>
            <w:r>
              <w:br/>
              <w:t xml:space="preserve">    } else {</w:t>
            </w:r>
            <w:r>
              <w:br/>
              <w:t xml:space="preserve">        (assets.enemy_tower.clone(), assets.enemy_king.clone())</w:t>
            </w:r>
            <w:r>
              <w:br/>
              <w:t xml:space="preserve">    };</w:t>
            </w:r>
            <w:r>
              <w:br/>
            </w:r>
            <w:r>
              <w:br/>
              <w:t xml:space="preserve">    pos.1 += 0.01;</w:t>
            </w:r>
            <w:r>
              <w:br/>
              <w:t xml:space="preserve">    let tower = cmd</w:t>
            </w:r>
            <w:r>
              <w:br/>
              <w:t xml:space="preserve">        .spawn((</w:t>
            </w:r>
            <w:r>
              <w:br/>
              <w:t xml:space="preserve">            KingTower,</w:t>
            </w:r>
            <w:r>
              <w:br/>
              <w:t xml:space="preserve">            pos,</w:t>
            </w:r>
            <w:r>
              <w:br/>
              <w:t xml:space="preserve">            AseSpriteSlice {</w:t>
            </w:r>
            <w:r>
              <w:br/>
              <w:t xml:space="preserve">                name: "king_tower".into(),</w:t>
            </w:r>
            <w:r>
              <w:br/>
              <w:t xml:space="preserve">                aseprite: tower_sprite,</w:t>
            </w:r>
            <w:r>
              <w:br/>
              <w:t xml:space="preserve">            },</w:t>
            </w:r>
            <w:r>
              <w:br/>
              <w:t xml:space="preserve">        ))</w:t>
            </w:r>
            <w:r>
              <w:br/>
              <w:t xml:space="preserve">        .id();</w:t>
            </w:r>
            <w:r>
              <w:br/>
            </w:r>
            <w:r>
              <w:br/>
            </w:r>
            <w:r>
              <w:lastRenderedPageBreak/>
              <w:t xml:space="preserve">    pos.1 -= 0.01;</w:t>
            </w:r>
            <w:r>
              <w:br/>
              <w:t xml:space="preserve">    let king = cmd</w:t>
            </w:r>
            <w:r>
              <w:br/>
              <w:t xml:space="preserve">        .spawn((</w:t>
            </w:r>
            <w:r>
              <w:br/>
              <w:t xml:space="preserve">            KingTowerKing,</w:t>
            </w:r>
            <w:r>
              <w:br/>
              <w:t xml:space="preserve">            pos,</w:t>
            </w:r>
            <w:r>
              <w:br/>
              <w:t xml:space="preserve">            direction,</w:t>
            </w:r>
            <w:r>
              <w:br/>
              <w:t xml:space="preserve">            AseSpriteAnimation {</w:t>
            </w:r>
            <w:r>
              <w:br/>
              <w:t xml:space="preserve">                animation: Animation::tag(direction.tag()),</w:t>
            </w:r>
            <w:r>
              <w:br/>
              <w:t xml:space="preserve">                aseprite: king_sprite,</w:t>
            </w:r>
            <w:r>
              <w:br/>
              <w:t xml:space="preserve">            },</w:t>
            </w:r>
            <w:r>
              <w:br/>
              <w:t xml:space="preserve">            AssociatedTower(tower),</w:t>
            </w:r>
            <w:r>
              <w:br/>
              <w:t xml:space="preserve">        ))</w:t>
            </w:r>
            <w:r>
              <w:br/>
              <w:t xml:space="preserve">        .id();</w:t>
            </w:r>
            <w:r>
              <w:br/>
              <w:t xml:space="preserve">    network_mapping.insert(*entity, king);</w:t>
            </w:r>
            <w:r>
              <w:br/>
              <w:t>}</w:t>
            </w:r>
            <w:r>
              <w:br/>
            </w:r>
            <w:r>
              <w:br/>
              <w:t>fn despawn_king_towers(mut cmd: Commands, towers: Query&lt;(Entity, &amp;AssociatedTower)&gt;) {</w:t>
            </w:r>
            <w:r>
              <w:br/>
              <w:t xml:space="preserve">    for (king, tower) in towers.iter() {</w:t>
            </w:r>
            <w:r>
              <w:br/>
              <w:t xml:space="preserve">        cmd.entity(tower.0).despawn();</w:t>
            </w:r>
            <w:r>
              <w:br/>
              <w:t xml:space="preserve">        cmd.entity(king).despawn();</w:t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</w:p>
          <w:p w:rsidR="00FD2CD8" w:rsidRDefault="00FD2CD8" w:rsidP="00A050C9"/>
        </w:tc>
      </w:tr>
    </w:tbl>
    <w:p w:rsidR="00FD2CD8" w:rsidRDefault="00FD2CD8"/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D2CD8" w:rsidTr="00A050C9">
        <w:tc>
          <w:tcPr>
            <w:tcW w:w="8856" w:type="dxa"/>
          </w:tcPr>
          <w:p w:rsidR="00FD2CD8" w:rsidRDefault="00FD2CD8" w:rsidP="00FD2CD8">
            <w:pPr>
              <w:pStyle w:val="1"/>
              <w:outlineLvl w:val="0"/>
            </w:pPr>
            <w:r>
              <w:t>boyar_tournament\src\screens\gameplay\units\mod.rs</w:t>
            </w:r>
          </w:p>
          <w:p w:rsidR="00FD2CD8" w:rsidRDefault="00FD2CD8" w:rsidP="00A050C9"/>
        </w:tc>
      </w:tr>
      <w:tr w:rsidR="00FD2CD8" w:rsidTr="00A050C9">
        <w:tc>
          <w:tcPr>
            <w:tcW w:w="8856" w:type="dxa"/>
          </w:tcPr>
          <w:p w:rsidR="00FD2CD8" w:rsidRDefault="00FD2CD8" w:rsidP="00FD2CD8">
            <w:r>
              <w:t>use archer_tower::SpawnArcherTower;</w:t>
            </w:r>
            <w:r>
              <w:br/>
              <w:t>use bat::SpawnBat;</w:t>
            </w:r>
            <w:r>
              <w:br/>
              <w:t>use bevy::prelude::*;</w:t>
            </w:r>
            <w:r>
              <w:br/>
              <w:t>use bevy_aseprite_ultra::prelude::{AnimationState, AseSpriteAnimation, Aseprite};</w:t>
            </w:r>
            <w:r>
              <w:br/>
              <w:t>use bomber::SpawnBomber;</w:t>
            </w:r>
            <w:r>
              <w:br/>
              <w:t>use common::{ArenaPos, Direction, Health, PlayerNumber, Unit, UnitState};</w:t>
            </w:r>
            <w:r>
              <w:br/>
              <w:t>use king_tower::SpawnKingTower;</w:t>
            </w:r>
            <w:r>
              <w:br/>
              <w:t>use musketeer::SpawnMusketeer;</w:t>
            </w:r>
            <w:r>
              <w:br/>
              <w:t>use priest::SpawnPriest;</w:t>
            </w:r>
            <w:r>
              <w:br/>
              <w:t>use rus::SpawnRus;</w:t>
            </w:r>
            <w:r>
              <w:br/>
              <w:t>use giant::SpawnGiant;</w:t>
            </w:r>
            <w:r>
              <w:br/>
            </w:r>
            <w:r>
              <w:br/>
              <w:t>use crate::screens::GameState;</w:t>
            </w:r>
            <w:r>
              <w:br/>
            </w:r>
            <w:r>
              <w:br/>
              <w:t>mod archer_tower;</w:t>
            </w:r>
            <w:r>
              <w:br/>
              <w:t>mod bat;</w:t>
            </w:r>
            <w:r>
              <w:br/>
              <w:t>mod bomber;</w:t>
            </w:r>
            <w:r>
              <w:br/>
              <w:t>mod king_tower;</w:t>
            </w:r>
            <w:r>
              <w:br/>
            </w:r>
            <w:r>
              <w:lastRenderedPageBreak/>
              <w:t>mod musketeer;</w:t>
            </w:r>
            <w:r>
              <w:br/>
              <w:t>mod priest;</w:t>
            </w:r>
            <w:r>
              <w:br/>
              <w:t>mod rus;</w:t>
            </w:r>
            <w:r>
              <w:br/>
              <w:t>mod giant;</w:t>
            </w:r>
            <w:r>
              <w:br/>
            </w:r>
            <w:r>
              <w:br/>
              <w:t>pub(super) fn plugin(app: &amp;mut App) {</w:t>
            </w:r>
            <w:r>
              <w:br/>
              <w:t xml:space="preserve">    app.register_type::&lt;Direction&gt;();</w:t>
            </w:r>
            <w:r>
              <w:br/>
              <w:t xml:space="preserve">    app.register_type::&lt;UnitState&gt;();</w:t>
            </w:r>
            <w:r>
              <w:br/>
              <w:t xml:space="preserve">    app.register_type::&lt;Health&gt;();</w:t>
            </w:r>
            <w:r>
              <w:br/>
            </w:r>
            <w:r>
              <w:br/>
              <w:t xml:space="preserve">    app.add_systems(</w:t>
            </w:r>
            <w:r>
              <w:br/>
              <w:t xml:space="preserve">        PreUpdate,</w:t>
            </w:r>
            <w:r>
              <w:br/>
              <w:t xml:space="preserve">        manage_animation.run_if(in_state(GameState::Gameplay)),</w:t>
            </w:r>
            <w:r>
              <w:br/>
              <w:t xml:space="preserve">    );</w:t>
            </w:r>
            <w:r>
              <w:br/>
            </w:r>
            <w:r>
              <w:br/>
              <w:t xml:space="preserve">    app.add_plugins((</w:t>
            </w:r>
            <w:r>
              <w:br/>
              <w:t xml:space="preserve">        archer_tower::plugin,</w:t>
            </w:r>
            <w:r>
              <w:br/>
              <w:t xml:space="preserve">        king_tower::plugin,</w:t>
            </w:r>
            <w:r>
              <w:br/>
              <w:t xml:space="preserve">        rus::plugin,</w:t>
            </w:r>
            <w:r>
              <w:br/>
              <w:t xml:space="preserve">        musketeer::plugin,</w:t>
            </w:r>
            <w:r>
              <w:br/>
              <w:t xml:space="preserve">        bat::plugin,</w:t>
            </w:r>
            <w:r>
              <w:br/>
              <w:t xml:space="preserve">        priest::plugin,</w:t>
            </w:r>
            <w:r>
              <w:br/>
              <w:t xml:space="preserve">        bomber::plugin,</w:t>
            </w:r>
            <w:r>
              <w:br/>
              <w:t xml:space="preserve">        giant::plugin,</w:t>
            </w:r>
            <w:r>
              <w:br/>
              <w:t xml:space="preserve">    ));</w:t>
            </w:r>
            <w:r>
              <w:br/>
              <w:t>}</w:t>
            </w:r>
            <w:r>
              <w:br/>
            </w:r>
            <w:r>
              <w:br/>
              <w:t>fn manage_animation(</w:t>
            </w:r>
            <w:r>
              <w:br/>
              <w:t xml:space="preserve">    mut animation_query: Query&lt;(</w:t>
            </w:r>
            <w:r>
              <w:br/>
              <w:t xml:space="preserve">        &amp;Direction,</w:t>
            </w:r>
            <w:r>
              <w:br/>
              <w:t xml:space="preserve">        &amp;UnitState,</w:t>
            </w:r>
            <w:r>
              <w:br/>
              <w:t xml:space="preserve">        &amp;mut AseSpriteAnimation,</w:t>
            </w:r>
            <w:r>
              <w:br/>
              <w:t xml:space="preserve">        &amp;mut AnimationState,</w:t>
            </w:r>
            <w:r>
              <w:br/>
              <w:t xml:space="preserve">    )&gt;,</w:t>
            </w:r>
            <w:r>
              <w:br/>
              <w:t xml:space="preserve">    aseprites: Res&lt;Assets&lt;Aseprite&gt;&gt;,</w:t>
            </w:r>
            <w:r>
              <w:br/>
              <w:t>) {</w:t>
            </w:r>
            <w:r>
              <w:br/>
              <w:t xml:space="preserve">    for (direction, state, mut animation, mut animation_state) in animation_query.iter_mut() {</w:t>
            </w:r>
            <w:r>
              <w:br/>
              <w:t xml:space="preserve">        match state {</w:t>
            </w:r>
            <w:r>
              <w:br/>
              <w:t xml:space="preserve">            UnitState::Idle =&gt; {</w:t>
            </w:r>
            <w:r>
              <w:br/>
              <w:t xml:space="preserve">                let tag_meta = aseprites</w:t>
            </w:r>
            <w:r>
              <w:br/>
              <w:t xml:space="preserve">                    .get(animation.aseprite.id())</w:t>
            </w:r>
            <w:r>
              <w:br/>
              <w:t xml:space="preserve">                    .unwrap()</w:t>
            </w:r>
            <w:r>
              <w:br/>
              <w:t xml:space="preserve">                    .tags</w:t>
            </w:r>
            <w:r>
              <w:br/>
              <w:t xml:space="preserve">                    .get(direction.tag())</w:t>
            </w:r>
            <w:r>
              <w:br/>
              <w:t xml:space="preserve">                    .unwrap();</w:t>
            </w:r>
            <w:r>
              <w:br/>
              <w:t xml:space="preserve">                let start_frame = tag_meta.range.start();</w:t>
            </w:r>
            <w:r>
              <w:br/>
              <w:t xml:space="preserve">                animation_state.current_frame = *start_frame;</w:t>
            </w:r>
            <w:r>
              <w:br/>
            </w:r>
            <w:r>
              <w:br/>
              <w:t xml:space="preserve">                animation.animation.tag = Some(direction.tag().into());</w:t>
            </w:r>
            <w:r>
              <w:br/>
              <w:t xml:space="preserve">            }</w:t>
            </w:r>
            <w:r>
              <w:br/>
            </w:r>
            <w:r>
              <w:lastRenderedPageBreak/>
              <w:t xml:space="preserve">            UnitState::Moving =&gt; {</w:t>
            </w:r>
            <w:r>
              <w:br/>
              <w:t xml:space="preserve">                let tag_meta = aseprites</w:t>
            </w:r>
            <w:r>
              <w:br/>
              <w:t xml:space="preserve">                    .get(animation.aseprite.id())</w:t>
            </w:r>
            <w:r>
              <w:br/>
              <w:t xml:space="preserve">                    .unwrap()</w:t>
            </w:r>
            <w:r>
              <w:br/>
              <w:t xml:space="preserve">                    .tags</w:t>
            </w:r>
            <w:r>
              <w:br/>
              <w:t xml:space="preserve">                    .get(direction.tag())</w:t>
            </w:r>
            <w:r>
              <w:br/>
              <w:t xml:space="preserve">                    .unwrap();</w:t>
            </w:r>
            <w:r>
              <w:br/>
              <w:t xml:space="preserve">                let start_frame = tag_meta.range.start();</w:t>
            </w:r>
            <w:r>
              <w:br/>
              <w:t xml:space="preserve">                let end_frame = tag_meta.range.end();</w:t>
            </w:r>
            <w:r>
              <w:br/>
              <w:t xml:space="preserve">                if animation_state.current_frame &lt; *start_frame</w:t>
            </w:r>
            <w:r>
              <w:br/>
              <w:t xml:space="preserve">                    || animation_state.current_frame &gt; *end_frame</w:t>
            </w:r>
            <w:r>
              <w:br/>
              <w:t xml:space="preserve">                {</w:t>
            </w:r>
            <w:r>
              <w:br/>
              <w:t xml:space="preserve">                    animation_state.current_frame = *start_frame;</w:t>
            </w:r>
            <w:r>
              <w:br/>
              <w:t xml:space="preserve">                }</w:t>
            </w:r>
            <w:r>
              <w:br/>
            </w:r>
            <w:r>
              <w:br/>
              <w:t xml:space="preserve">                animation.animation.tag = Some(direction.tag().into());</w:t>
            </w:r>
            <w:r>
              <w:br/>
              <w:t xml:space="preserve">            }</w:t>
            </w:r>
            <w:r>
              <w:br/>
              <w:t xml:space="preserve">            UnitState::Attacking =&gt; {</w:t>
            </w:r>
            <w:r>
              <w:br/>
              <w:t xml:space="preserve">                let mut tag = String::from(direction.tag());</w:t>
            </w:r>
            <w:r>
              <w:br/>
              <w:t xml:space="preserve">                tag.push('a');</w:t>
            </w:r>
            <w:r>
              <w:br/>
            </w:r>
            <w:r>
              <w:br/>
              <w:t xml:space="preserve">                let tag_meta = aseprites</w:t>
            </w:r>
            <w:r>
              <w:br/>
              <w:t xml:space="preserve">                    .get(animation.aseprite.id())</w:t>
            </w:r>
            <w:r>
              <w:br/>
              <w:t xml:space="preserve">                    .unwrap()</w:t>
            </w:r>
            <w:r>
              <w:br/>
              <w:t xml:space="preserve">                    .tags</w:t>
            </w:r>
            <w:r>
              <w:br/>
              <w:t xml:space="preserve">                    .get(&amp;tag)</w:t>
            </w:r>
            <w:r>
              <w:br/>
              <w:t xml:space="preserve">                    .unwrap();</w:t>
            </w:r>
            <w:r>
              <w:br/>
              <w:t xml:space="preserve">                let start_frame = tag_meta.range.start();</w:t>
            </w:r>
            <w:r>
              <w:br/>
              <w:t xml:space="preserve">                let end_frame = tag_meta.range.end();</w:t>
            </w:r>
            <w:r>
              <w:br/>
              <w:t xml:space="preserve">                if animation_state.current_frame &lt; *start_frame</w:t>
            </w:r>
            <w:r>
              <w:br/>
              <w:t xml:space="preserve">                    || animation_state.current_frame &gt; *end_frame</w:t>
            </w:r>
            <w:r>
              <w:br/>
              <w:t xml:space="preserve">                {</w:t>
            </w:r>
            <w:r>
              <w:br/>
              <w:t xml:space="preserve">                    animation_state.current_frame = *start_frame;</w:t>
            </w:r>
            <w:r>
              <w:br/>
              <w:t xml:space="preserve">                }</w:t>
            </w:r>
            <w:r>
              <w:br/>
            </w:r>
            <w:r>
              <w:br/>
              <w:t xml:space="preserve">                animation.animation.tag = Some(tag);</w:t>
            </w:r>
            <w:r>
              <w:br/>
              <w:t xml:space="preserve">            }</w:t>
            </w:r>
            <w:r>
              <w:br/>
              <w:t xml:space="preserve">        }</w:t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  <w:r>
              <w:br/>
              <w:t>/// Требуется для привязки юнита к башне</w:t>
            </w:r>
            <w:r>
              <w:br/>
              <w:t>#[derive(Component)]</w:t>
            </w:r>
            <w:r>
              <w:br/>
              <w:t>pub struct AssociatedTower(pub Entity);</w:t>
            </w:r>
            <w:r>
              <w:br/>
            </w:r>
            <w:r>
              <w:br/>
              <w:t>pub(super) trait SpawnUnit {</w:t>
            </w:r>
            <w:r>
              <w:br/>
              <w:t xml:space="preserve">    fn spawn(</w:t>
            </w:r>
            <w:r>
              <w:br/>
              <w:t xml:space="preserve">        &amp;self,</w:t>
            </w:r>
            <w:r>
              <w:br/>
              <w:t xml:space="preserve">        entity: Entity,</w:t>
            </w:r>
            <w:r>
              <w:br/>
              <w:t xml:space="preserve">        pos: ArenaPos,</w:t>
            </w:r>
            <w:r>
              <w:br/>
            </w:r>
            <w:r>
              <w:lastRenderedPageBreak/>
              <w:t xml:space="preserve">        player_num: PlayerNumber,</w:t>
            </w:r>
            <w:r>
              <w:br/>
              <w:t xml:space="preserve">        cmd: &amp;mut Commands,</w:t>
            </w:r>
            <w:r>
              <w:br/>
              <w:t xml:space="preserve">    );</w:t>
            </w:r>
            <w:r>
              <w:br/>
              <w:t>}</w:t>
            </w:r>
            <w:r>
              <w:br/>
            </w:r>
            <w:r>
              <w:br/>
              <w:t>impl SpawnUnit for Unit {</w:t>
            </w:r>
            <w:r>
              <w:br/>
              <w:t xml:space="preserve">    fn spawn(</w:t>
            </w:r>
            <w:r>
              <w:br/>
              <w:t xml:space="preserve">        &amp;self,</w:t>
            </w:r>
            <w:r>
              <w:br/>
              <w:t xml:space="preserve">        entity: Entity,</w:t>
            </w:r>
            <w:r>
              <w:br/>
              <w:t xml:space="preserve">        pos: ArenaPos,</w:t>
            </w:r>
            <w:r>
              <w:br/>
              <w:t xml:space="preserve">        player_num: PlayerNumber,</w:t>
            </w:r>
            <w:r>
              <w:br/>
              <w:t xml:space="preserve">        cmd: &amp;mut Commands,</w:t>
            </w:r>
            <w:r>
              <w:br/>
              <w:t xml:space="preserve">    ) {</w:t>
            </w:r>
            <w:r>
              <w:br/>
              <w:t xml:space="preserve">        match self {</w:t>
            </w:r>
            <w:r>
              <w:br/>
              <w:t xml:space="preserve">            Unit::ArcherTower =&gt; cmd.trigger(SpawnArcherTower(entity, pos, player_num)),</w:t>
            </w:r>
            <w:r>
              <w:br/>
              <w:t xml:space="preserve">            Unit::KingTower =&gt; cmd.trigger(SpawnKingTower(entity, pos, player_num)),</w:t>
            </w:r>
            <w:r>
              <w:br/>
              <w:t xml:space="preserve">            Unit::Rus =&gt; cmd.trigger(SpawnRus(entity, pos, player_num)),</w:t>
            </w:r>
            <w:r>
              <w:br/>
              <w:t xml:space="preserve">            Unit::Musketeer =&gt; cmd.trigger(SpawnMusketeer(entity, pos, player_num)),</w:t>
            </w:r>
            <w:r>
              <w:br/>
              <w:t xml:space="preserve">            Unit::Bat =&gt; cmd.trigger(SpawnBat(entity, pos, player_num)),</w:t>
            </w:r>
            <w:r>
              <w:br/>
              <w:t xml:space="preserve">            Unit::Priest =&gt; cmd.trigger(SpawnPriest(entity, pos, player_num)),</w:t>
            </w:r>
            <w:r>
              <w:br/>
              <w:t xml:space="preserve">            Unit::Bomber =&gt; cmd.trigger(SpawnBomber(entity, pos, player_num)),</w:t>
            </w:r>
            <w:r>
              <w:br/>
              <w:t xml:space="preserve">            Unit::Giant =&gt; cmd.trigger(SpawnGiant(entity, pos, player_num)),</w:t>
            </w:r>
            <w:r>
              <w:br/>
              <w:t xml:space="preserve">        }</w:t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  <w:r>
              <w:br/>
              <w:t>trait SpawnDirection {</w:t>
            </w:r>
            <w:r>
              <w:br/>
              <w:t xml:space="preserve">    fn spawn_direction(self, player_num: Self) -&gt; Direction;</w:t>
            </w:r>
            <w:r>
              <w:br/>
              <w:t>}</w:t>
            </w:r>
            <w:r>
              <w:br/>
              <w:t>impl SpawnDirection for PlayerNumber {</w:t>
            </w:r>
            <w:r>
              <w:br/>
              <w:t xml:space="preserve">    fn spawn_direction(self, player_num: PlayerNumber) -&gt; Direction {</w:t>
            </w:r>
            <w:r>
              <w:br/>
              <w:t xml:space="preserve">        use PlayerNumber::*;</w:t>
            </w:r>
            <w:r>
              <w:br/>
              <w:t xml:space="preserve">        match (self, player_num) {</w:t>
            </w:r>
            <w:r>
              <w:br/>
              <w:t xml:space="preserve">            (One, One) | (Two, Two) =&gt; Direction::Up,</w:t>
            </w:r>
            <w:r>
              <w:br/>
              <w:t xml:space="preserve">            _ =&gt; Direction::Down,</w:t>
            </w:r>
            <w:r>
              <w:br/>
              <w:t xml:space="preserve">        }</w:t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  <w:r>
              <w:br/>
              <w:t>trait IntoTag {</w:t>
            </w:r>
            <w:r>
              <w:br/>
              <w:t xml:space="preserve">    fn tag(&amp;self) -&gt; &amp;'static str;</w:t>
            </w:r>
            <w:r>
              <w:br/>
              <w:t>}</w:t>
            </w:r>
            <w:r>
              <w:br/>
              <w:t>impl IntoTag for Direction {</w:t>
            </w:r>
            <w:r>
              <w:br/>
              <w:t xml:space="preserve">    fn tag(&amp;self) -&gt; &amp;'static str {</w:t>
            </w:r>
            <w:r>
              <w:br/>
              <w:t xml:space="preserve">        match self {</w:t>
            </w:r>
            <w:r>
              <w:br/>
              <w:t xml:space="preserve">            Direction::Up =&gt; "u",</w:t>
            </w:r>
            <w:r>
              <w:br/>
              <w:t xml:space="preserve">            Direction::Down =&gt; "d",</w:t>
            </w:r>
            <w:r>
              <w:br/>
              <w:t xml:space="preserve">            Direction::Left =&gt; "l",</w:t>
            </w:r>
            <w:r>
              <w:br/>
              <w:t xml:space="preserve">            Direction::Right =&gt; "r",</w:t>
            </w:r>
            <w:r>
              <w:br/>
              <w:t xml:space="preserve">        }</w:t>
            </w:r>
            <w:r>
              <w:br/>
            </w:r>
            <w:r>
              <w:lastRenderedPageBreak/>
              <w:t xml:space="preserve">    }</w:t>
            </w:r>
            <w:r>
              <w:br/>
              <w:t>}</w:t>
            </w:r>
            <w:r>
              <w:br/>
              <w:t>impl IntoTag for UnitState {</w:t>
            </w:r>
            <w:r>
              <w:br/>
              <w:t xml:space="preserve">    fn tag(&amp;self) -&gt; &amp;'static str {</w:t>
            </w:r>
            <w:r>
              <w:br/>
              <w:t xml:space="preserve">        match self {</w:t>
            </w:r>
            <w:r>
              <w:br/>
              <w:t xml:space="preserve">            UnitState::Idle =&gt; "",</w:t>
            </w:r>
            <w:r>
              <w:br/>
              <w:t xml:space="preserve">            UnitState::Moving =&gt; "",</w:t>
            </w:r>
            <w:r>
              <w:br/>
              <w:t xml:space="preserve">            UnitState::Attacking =&gt; "a",</w:t>
            </w:r>
            <w:r>
              <w:br/>
              <w:t xml:space="preserve">        }</w:t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</w:p>
          <w:p w:rsidR="00FD2CD8" w:rsidRDefault="00FD2CD8" w:rsidP="00A050C9"/>
        </w:tc>
      </w:tr>
    </w:tbl>
    <w:p w:rsidR="00FD2CD8" w:rsidRDefault="00FD2CD8"/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D2CD8" w:rsidTr="00A050C9">
        <w:tc>
          <w:tcPr>
            <w:tcW w:w="8856" w:type="dxa"/>
          </w:tcPr>
          <w:p w:rsidR="00FD2CD8" w:rsidRDefault="00FD2CD8" w:rsidP="00FD2CD8">
            <w:pPr>
              <w:pStyle w:val="1"/>
              <w:outlineLvl w:val="0"/>
            </w:pPr>
            <w:r>
              <w:t>boyar_tournament\src\screens\gameplay\units\musketeer.rs</w:t>
            </w:r>
          </w:p>
          <w:p w:rsidR="00FD2CD8" w:rsidRDefault="00FD2CD8" w:rsidP="00A050C9"/>
        </w:tc>
      </w:tr>
      <w:tr w:rsidR="00FD2CD8" w:rsidTr="00A050C9">
        <w:tc>
          <w:tcPr>
            <w:tcW w:w="8856" w:type="dxa"/>
          </w:tcPr>
          <w:p w:rsidR="00FD2CD8" w:rsidRDefault="00FD2CD8" w:rsidP="00FD2CD8">
            <w:r>
              <w:t>use bevy::prelude::*;</w:t>
            </w:r>
            <w:r>
              <w:br/>
              <w:t>use bevy_aseprite_ultra::prelude::*;</w:t>
            </w:r>
            <w:r>
              <w:br/>
              <w:t>use bevy_asset_loader::prelude::*;</w:t>
            </w:r>
            <w:r>
              <w:br/>
              <w:t>use common::{ArenaPos, Health, PlayerNumber, UnitState};</w:t>
            </w:r>
            <w:r>
              <w:br/>
            </w:r>
            <w:r>
              <w:br/>
              <w:t>use crate::{</w:t>
            </w:r>
            <w:r>
              <w:br/>
              <w:t xml:space="preserve">    scaling::DynamicScale,</w:t>
            </w:r>
            <w:r>
              <w:br/>
              <w:t xml:space="preserve">    screens::{</w:t>
            </w:r>
            <w:r>
              <w:br/>
              <w:t xml:space="preserve">        gameplay::{arena::ArenaHeightOffset, networking::NetworkMapping},</w:t>
            </w:r>
            <w:r>
              <w:br/>
              <w:t xml:space="preserve">        GameState,</w:t>
            </w:r>
            <w:r>
              <w:br/>
              <w:t xml:space="preserve">    },</w:t>
            </w:r>
            <w:r>
              <w:br/>
              <w:t>};</w:t>
            </w:r>
            <w:r>
              <w:br/>
            </w:r>
            <w:r>
              <w:br/>
              <w:t>use super::{IntoTag, SpawnDirection};</w:t>
            </w:r>
            <w:r>
              <w:br/>
            </w:r>
            <w:r>
              <w:br/>
              <w:t>pub(super) fn plugin(app: &amp;mut App) {</w:t>
            </w:r>
            <w:r>
              <w:br/>
              <w:t xml:space="preserve">    app.add_observer(spawn_musketeer);</w:t>
            </w:r>
            <w:r>
              <w:br/>
            </w:r>
            <w:r>
              <w:br/>
              <w:t xml:space="preserve">    app.configure_loading_state(</w:t>
            </w:r>
            <w:r>
              <w:br/>
              <w:t xml:space="preserve">        LoadingStateConfig::new(GameState::Loading).load_collection::&lt;MusketeerAssets&gt;(),</w:t>
            </w:r>
            <w:r>
              <w:br/>
              <w:t xml:space="preserve">    );</w:t>
            </w:r>
            <w:r>
              <w:br/>
              <w:t>}</w:t>
            </w:r>
            <w:r>
              <w:br/>
            </w:r>
            <w:r>
              <w:br/>
              <w:t>#[derive(Event)]</w:t>
            </w:r>
            <w:r>
              <w:br/>
              <w:t>pub struct SpawnMusketeer(pub Entity, pub ArenaPos, pub PlayerNumber);</w:t>
            </w:r>
            <w:r>
              <w:br/>
            </w:r>
            <w:r>
              <w:br/>
              <w:t>#[derive(Component)]</w:t>
            </w:r>
            <w:r>
              <w:br/>
              <w:t>#[require(</w:t>
            </w:r>
            <w:r>
              <w:br/>
              <w:t xml:space="preserve">    Health,</w:t>
            </w:r>
            <w:r>
              <w:br/>
            </w:r>
            <w:r>
              <w:br/>
            </w:r>
            <w:r>
              <w:lastRenderedPageBreak/>
              <w:t xml:space="preserve">    Name(|| Name::new("Стрелок")),</w:t>
            </w:r>
            <w:r>
              <w:br/>
              <w:t xml:space="preserve">    DynamicScale(|| DynamicScale(0.55)),</w:t>
            </w:r>
            <w:r>
              <w:br/>
              <w:t xml:space="preserve">    UnitState,</w:t>
            </w:r>
            <w:r>
              <w:br/>
              <w:t xml:space="preserve">    ArenaHeightOffset(|| ArenaHeightOffset(1.3)),</w:t>
            </w:r>
            <w:r>
              <w:br/>
              <w:t>)]</w:t>
            </w:r>
            <w:r>
              <w:br/>
              <w:t>struct Musketeer;</w:t>
            </w:r>
            <w:r>
              <w:br/>
            </w:r>
            <w:r>
              <w:br/>
              <w:t>#[derive(Resource, AssetCollection)]</w:t>
            </w:r>
            <w:r>
              <w:br/>
              <w:t>struct MusketeerAssets {</w:t>
            </w:r>
            <w:r>
              <w:br/>
              <w:t xml:space="preserve">    #[asset(path = "units/musketeer/musketeer.aseprite")]</w:t>
            </w:r>
            <w:r>
              <w:br/>
              <w:t xml:space="preserve">    sprite: Handle&lt;Aseprite&gt;,</w:t>
            </w:r>
            <w:r>
              <w:br/>
              <w:t>}</w:t>
            </w:r>
            <w:r>
              <w:br/>
            </w:r>
            <w:r>
              <w:br/>
              <w:t>fn spawn_musketeer(</w:t>
            </w:r>
            <w:r>
              <w:br/>
              <w:t xml:space="preserve">    trigger: Trigger&lt;SpawnMusketeer&gt;,</w:t>
            </w:r>
            <w:r>
              <w:br/>
              <w:t xml:space="preserve">    mut cmd: Commands,</w:t>
            </w:r>
            <w:r>
              <w:br/>
              <w:t xml:space="preserve">    self_num: Res&lt;PlayerNumber&gt;,</w:t>
            </w:r>
            <w:r>
              <w:br/>
              <w:t xml:space="preserve">    assets: ResMut&lt;MusketeerAssets&gt;,</w:t>
            </w:r>
            <w:r>
              <w:br/>
              <w:t xml:space="preserve">    mut network_mapping: ResMut&lt;NetworkMapping&gt;,</w:t>
            </w:r>
            <w:r>
              <w:br/>
              <w:t>) {</w:t>
            </w:r>
            <w:r>
              <w:br/>
              <w:t xml:space="preserve">    let &amp;SpawnMusketeer(entity, pos, player_num) = trigger.event();</w:t>
            </w:r>
            <w:r>
              <w:br/>
            </w:r>
            <w:r>
              <w:br/>
              <w:t xml:space="preserve">    let direction = self_num.spawn_direction(player_num);</w:t>
            </w:r>
            <w:r>
              <w:br/>
            </w:r>
            <w:r>
              <w:br/>
              <w:t xml:space="preserve">    let musketeer = cmd</w:t>
            </w:r>
            <w:r>
              <w:br/>
              <w:t xml:space="preserve">        .spawn((</w:t>
            </w:r>
            <w:r>
              <w:br/>
              <w:t xml:space="preserve">            Musketeer,</w:t>
            </w:r>
            <w:r>
              <w:br/>
              <w:t xml:space="preserve">            pos,</w:t>
            </w:r>
            <w:r>
              <w:br/>
              <w:t xml:space="preserve">            direction,</w:t>
            </w:r>
            <w:r>
              <w:br/>
              <w:t xml:space="preserve">            AseSpriteAnimation {</w:t>
            </w:r>
            <w:r>
              <w:br/>
              <w:t xml:space="preserve">                animation: Animation::tag(direction.tag()),</w:t>
            </w:r>
            <w:r>
              <w:br/>
              <w:t xml:space="preserve">                aseprite: assets.sprite.clone(),</w:t>
            </w:r>
            <w:r>
              <w:br/>
              <w:t xml:space="preserve">            },</w:t>
            </w:r>
            <w:r>
              <w:br/>
              <w:t xml:space="preserve">        ))</w:t>
            </w:r>
            <w:r>
              <w:br/>
              <w:t xml:space="preserve">        .id();</w:t>
            </w:r>
            <w:r>
              <w:br/>
            </w:r>
            <w:r>
              <w:br/>
              <w:t xml:space="preserve">    network_mapping.insert(entity, musketeer);</w:t>
            </w:r>
            <w:r>
              <w:br/>
              <w:t>}</w:t>
            </w:r>
            <w:r>
              <w:br/>
            </w:r>
          </w:p>
          <w:p w:rsidR="00FD2CD8" w:rsidRDefault="00FD2CD8" w:rsidP="00FD2CD8">
            <w:r>
              <w:br w:type="page"/>
            </w:r>
          </w:p>
          <w:p w:rsidR="00FD2CD8" w:rsidRDefault="00FD2CD8" w:rsidP="00A050C9"/>
        </w:tc>
      </w:tr>
    </w:tbl>
    <w:p w:rsidR="00FD2CD8" w:rsidRDefault="00FD2CD8"/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D2CD8" w:rsidTr="00A050C9">
        <w:tc>
          <w:tcPr>
            <w:tcW w:w="8856" w:type="dxa"/>
          </w:tcPr>
          <w:p w:rsidR="00FD2CD8" w:rsidRDefault="00FD2CD8" w:rsidP="00FD2CD8">
            <w:pPr>
              <w:pStyle w:val="1"/>
              <w:outlineLvl w:val="0"/>
            </w:pPr>
            <w:r>
              <w:t>boyar_tournament\src\screens\gameplay\units\priest.rs</w:t>
            </w:r>
          </w:p>
          <w:p w:rsidR="00FD2CD8" w:rsidRDefault="00FD2CD8" w:rsidP="00A050C9"/>
        </w:tc>
      </w:tr>
      <w:tr w:rsidR="00FD2CD8" w:rsidTr="00A050C9">
        <w:tc>
          <w:tcPr>
            <w:tcW w:w="8856" w:type="dxa"/>
          </w:tcPr>
          <w:p w:rsidR="00FD2CD8" w:rsidRDefault="00FD2CD8" w:rsidP="00FD2CD8"/>
          <w:p w:rsidR="00FD2CD8" w:rsidRDefault="00FD2CD8" w:rsidP="00A050C9">
            <w:r>
              <w:t>use bevy::prelude::*;</w:t>
            </w:r>
            <w:r>
              <w:br/>
            </w:r>
            <w:r>
              <w:lastRenderedPageBreak/>
              <w:t>use bevy_aseprite_ultra::prelude::*;</w:t>
            </w:r>
            <w:r>
              <w:br/>
              <w:t>use bevy_asset_loader::prelude::*;</w:t>
            </w:r>
            <w:r>
              <w:br/>
              <w:t>use common::{ArenaPos, Health, PlayerNumber, UnitState};</w:t>
            </w:r>
            <w:r>
              <w:br/>
            </w:r>
            <w:r>
              <w:br/>
              <w:t>use crate::{</w:t>
            </w:r>
            <w:r>
              <w:br/>
              <w:t xml:space="preserve">    scaling::DynamicScale,</w:t>
            </w:r>
            <w:r>
              <w:br/>
              <w:t xml:space="preserve">    screens::{</w:t>
            </w:r>
            <w:r>
              <w:br/>
              <w:t xml:space="preserve">        gameplay::{arena::ArenaHeightOffset, networking::NetworkMapping},</w:t>
            </w:r>
            <w:r>
              <w:br/>
              <w:t xml:space="preserve">        GameState,</w:t>
            </w:r>
            <w:r>
              <w:br/>
              <w:t xml:space="preserve">    },</w:t>
            </w:r>
            <w:r>
              <w:br/>
              <w:t>};</w:t>
            </w:r>
            <w:r>
              <w:br/>
            </w:r>
            <w:r>
              <w:br/>
              <w:t>use super::{IntoTag, SpawnDirection};</w:t>
            </w:r>
            <w:r>
              <w:br/>
            </w:r>
            <w:r>
              <w:br/>
              <w:t>pub(super) fn plugin(app: &amp;mut App) {</w:t>
            </w:r>
            <w:r>
              <w:br/>
              <w:t xml:space="preserve">    app.add_observer(spawn_priest);</w:t>
            </w:r>
            <w:r>
              <w:br/>
            </w:r>
            <w:r>
              <w:br/>
              <w:t xml:space="preserve">    app.configure_loading_state(</w:t>
            </w:r>
            <w:r>
              <w:br/>
              <w:t xml:space="preserve">        LoadingStateConfig::new(GameState::Loading).load_collection::&lt;PriestAssets&gt;(),</w:t>
            </w:r>
            <w:r>
              <w:br/>
              <w:t xml:space="preserve">    );</w:t>
            </w:r>
            <w:r>
              <w:br/>
              <w:t>}</w:t>
            </w:r>
            <w:r>
              <w:br/>
            </w:r>
            <w:r>
              <w:br/>
              <w:t>#[derive(Event)]</w:t>
            </w:r>
            <w:r>
              <w:br/>
              <w:t>pub struct SpawnPriest(pub Entity, pub ArenaPos, pub PlayerNumber);</w:t>
            </w:r>
            <w:r>
              <w:br/>
            </w:r>
            <w:r>
              <w:br/>
              <w:t>#[derive(Component)]</w:t>
            </w:r>
            <w:r>
              <w:br/>
              <w:t>#[require(</w:t>
            </w:r>
            <w:r>
              <w:br/>
              <w:t xml:space="preserve">    Health,</w:t>
            </w:r>
            <w:r>
              <w:br/>
            </w:r>
            <w:r>
              <w:br/>
              <w:t xml:space="preserve">    Name(|| Name::new("Жрец")),</w:t>
            </w:r>
            <w:r>
              <w:br/>
              <w:t xml:space="preserve">    DynamicScale(|| DynamicScale(0.55)),</w:t>
            </w:r>
            <w:r>
              <w:br/>
              <w:t xml:space="preserve">    UnitState,</w:t>
            </w:r>
            <w:r>
              <w:br/>
              <w:t xml:space="preserve">    ArenaHeightOffset(|| ArenaHeightOffset(1.1)),</w:t>
            </w:r>
            <w:r>
              <w:br/>
              <w:t>)]</w:t>
            </w:r>
            <w:r>
              <w:br/>
              <w:t>struct Priest;</w:t>
            </w:r>
            <w:r>
              <w:br/>
            </w:r>
            <w:r>
              <w:br/>
              <w:t>#[derive(Resource, AssetCollection)]</w:t>
            </w:r>
            <w:r>
              <w:br/>
              <w:t>struct PriestAssets {</w:t>
            </w:r>
            <w:r>
              <w:br/>
              <w:t xml:space="preserve">    #[asset(path = "units/priest/priest.aseprite")]</w:t>
            </w:r>
            <w:r>
              <w:br/>
              <w:t xml:space="preserve">    sprite: Handle&lt;Aseprite&gt;,</w:t>
            </w:r>
            <w:r>
              <w:br/>
              <w:t>}</w:t>
            </w:r>
            <w:r>
              <w:br/>
            </w:r>
            <w:r>
              <w:br/>
              <w:t>fn spawn_priest(</w:t>
            </w:r>
            <w:r>
              <w:br/>
              <w:t xml:space="preserve">    trigger: Trigger&lt;SpawnPriest&gt;,</w:t>
            </w:r>
            <w:r>
              <w:br/>
              <w:t xml:space="preserve">    mut cmd: Commands,</w:t>
            </w:r>
            <w:r>
              <w:br/>
              <w:t xml:space="preserve">    self_num: Res&lt;PlayerNumber&gt;,</w:t>
            </w:r>
            <w:r>
              <w:br/>
              <w:t xml:space="preserve">    assets: ResMut&lt;PriestAssets&gt;,</w:t>
            </w:r>
            <w:r>
              <w:br/>
              <w:t xml:space="preserve">    mut network_mapping: ResMut&lt;NetworkMapping&gt;,</w:t>
            </w:r>
            <w:r>
              <w:br/>
              <w:t>) {</w:t>
            </w:r>
            <w:r>
              <w:br/>
              <w:t xml:space="preserve">    let &amp;SpawnPriest(entity, pos, player_num) = trigger.event();</w:t>
            </w:r>
            <w:r>
              <w:br/>
            </w:r>
            <w:r>
              <w:lastRenderedPageBreak/>
              <w:br/>
              <w:t xml:space="preserve">    let direction = self_num.spawn_direction(player_num);</w:t>
            </w:r>
            <w:r>
              <w:br/>
            </w:r>
            <w:r>
              <w:br/>
              <w:t xml:space="preserve">    let priest = cmd</w:t>
            </w:r>
            <w:r>
              <w:br/>
              <w:t xml:space="preserve">        .spawn((</w:t>
            </w:r>
            <w:r>
              <w:br/>
              <w:t xml:space="preserve">            Priest,</w:t>
            </w:r>
            <w:r>
              <w:br/>
              <w:t xml:space="preserve">            pos,</w:t>
            </w:r>
            <w:r>
              <w:br/>
              <w:t xml:space="preserve">            direction,</w:t>
            </w:r>
            <w:r>
              <w:br/>
              <w:t xml:space="preserve">            AseSpriteAnimation {</w:t>
            </w:r>
            <w:r>
              <w:br/>
              <w:t xml:space="preserve">                animation: Animation::tag(direction.tag()),</w:t>
            </w:r>
            <w:r>
              <w:br/>
              <w:t xml:space="preserve">                aseprite: assets.sprite.clone(),</w:t>
            </w:r>
            <w:r>
              <w:br/>
              <w:t xml:space="preserve">            },</w:t>
            </w:r>
            <w:r>
              <w:br/>
              <w:t xml:space="preserve">        ))</w:t>
            </w:r>
            <w:r>
              <w:br/>
              <w:t xml:space="preserve">        .id();</w:t>
            </w:r>
            <w:r>
              <w:br/>
            </w:r>
            <w:r>
              <w:br/>
              <w:t xml:space="preserve">    network_mapping.insert(entity, priest);</w:t>
            </w:r>
            <w:r>
              <w:br/>
              <w:t>}</w:t>
            </w:r>
          </w:p>
        </w:tc>
      </w:tr>
    </w:tbl>
    <w:p w:rsidR="00054524" w:rsidRDefault="00054524"/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D2CD8" w:rsidTr="00A050C9">
        <w:tc>
          <w:tcPr>
            <w:tcW w:w="8856" w:type="dxa"/>
          </w:tcPr>
          <w:p w:rsidR="00DD0E70" w:rsidRDefault="00DD0E70" w:rsidP="00DD0E70">
            <w:pPr>
              <w:pStyle w:val="1"/>
              <w:outlineLvl w:val="0"/>
            </w:pPr>
            <w:r>
              <w:t>boyar_tournament\src\screens\gameplay\units\rus.rs</w:t>
            </w:r>
          </w:p>
          <w:p w:rsidR="00FD2CD8" w:rsidRDefault="00FD2CD8" w:rsidP="00A050C9"/>
        </w:tc>
      </w:tr>
      <w:tr w:rsidR="00FD2CD8" w:rsidTr="00A050C9">
        <w:tc>
          <w:tcPr>
            <w:tcW w:w="8856" w:type="dxa"/>
          </w:tcPr>
          <w:p w:rsidR="00FD2CD8" w:rsidRDefault="00DD0E70" w:rsidP="00A050C9">
            <w:r>
              <w:t>use bevy::prelude::*;</w:t>
            </w:r>
            <w:r>
              <w:br/>
              <w:t>use bevy_aseprite_ultra::prelude::*;</w:t>
            </w:r>
            <w:r>
              <w:br/>
              <w:t>use bevy_asset_loader::prelude::*;</w:t>
            </w:r>
            <w:r>
              <w:br/>
              <w:t>use common::{ArenaPos, Health, PlayerNumber, UnitState};</w:t>
            </w:r>
            <w:r>
              <w:br/>
            </w:r>
            <w:r>
              <w:br/>
              <w:t>use crate::{</w:t>
            </w:r>
            <w:r>
              <w:br/>
              <w:t xml:space="preserve">    scaling::DynamicScale,</w:t>
            </w:r>
            <w:r>
              <w:br/>
              <w:t xml:space="preserve">    screens::{</w:t>
            </w:r>
            <w:r>
              <w:br/>
              <w:t xml:space="preserve">        gameplay::{arena::ArenaHeightOffset, networking::NetworkMapping},</w:t>
            </w:r>
            <w:r>
              <w:br/>
              <w:t xml:space="preserve">        GameState,</w:t>
            </w:r>
            <w:r>
              <w:br/>
              <w:t xml:space="preserve">    },</w:t>
            </w:r>
            <w:r>
              <w:br/>
              <w:t>};</w:t>
            </w:r>
            <w:r>
              <w:br/>
            </w:r>
            <w:r>
              <w:br/>
              <w:t>use super::{IntoTag, SpawnDirection};</w:t>
            </w:r>
            <w:r>
              <w:br/>
            </w:r>
            <w:r>
              <w:br/>
              <w:t>pub(super) fn plugin(app: &amp;mut App) {</w:t>
            </w:r>
            <w:r>
              <w:br/>
              <w:t xml:space="preserve">    app.add_observer(spawn_rus);</w:t>
            </w:r>
            <w:r>
              <w:br/>
            </w:r>
            <w:r>
              <w:br/>
              <w:t xml:space="preserve">    app.configure_loading_state(</w:t>
            </w:r>
            <w:r>
              <w:br/>
              <w:t xml:space="preserve">        LoadingStateConfig::new(GameState::Loading).load_collection::&lt;RusAssets&gt;(),</w:t>
            </w:r>
            <w:r>
              <w:br/>
              <w:t xml:space="preserve">    );</w:t>
            </w:r>
            <w:r>
              <w:br/>
              <w:t>}</w:t>
            </w:r>
            <w:r>
              <w:br/>
            </w:r>
            <w:r>
              <w:br/>
              <w:t>#[derive(Event)]</w:t>
            </w:r>
            <w:r>
              <w:br/>
              <w:t>pub struct SpawnRus(pub Entity, pub ArenaPos, pub PlayerNumber);</w:t>
            </w:r>
            <w:r>
              <w:br/>
            </w:r>
            <w:r>
              <w:br/>
            </w:r>
            <w:r>
              <w:lastRenderedPageBreak/>
              <w:t>#[derive(Component)]</w:t>
            </w:r>
            <w:r>
              <w:br/>
              <w:t>#[require(</w:t>
            </w:r>
            <w:r>
              <w:br/>
              <w:t xml:space="preserve">    Health,</w:t>
            </w:r>
            <w:r>
              <w:br/>
            </w:r>
            <w:r>
              <w:br/>
              <w:t xml:space="preserve">    Name(|| Name::new("Рус")),</w:t>
            </w:r>
            <w:r>
              <w:br/>
              <w:t xml:space="preserve">    DynamicScale(|| DynamicScale(0.6)),</w:t>
            </w:r>
            <w:r>
              <w:br/>
              <w:t xml:space="preserve">    UnitState,</w:t>
            </w:r>
            <w:r>
              <w:br/>
              <w:t xml:space="preserve">    ArenaHeightOffset(|| ArenaHeightOffset(2.)),</w:t>
            </w:r>
            <w:r>
              <w:br/>
              <w:t>)]</w:t>
            </w:r>
            <w:r>
              <w:br/>
              <w:t>struct Rus;</w:t>
            </w:r>
            <w:r>
              <w:br/>
            </w:r>
            <w:r>
              <w:br/>
              <w:t>#[derive(Resource, AssetCollection)]</w:t>
            </w:r>
            <w:r>
              <w:br/>
              <w:t>struct RusAssets {</w:t>
            </w:r>
            <w:r>
              <w:br/>
              <w:t xml:space="preserve">    #[asset(path = "units/rus/rus.aseprite")]</w:t>
            </w:r>
            <w:r>
              <w:br/>
              <w:t xml:space="preserve">    sprite: Handle&lt;Aseprite&gt;,</w:t>
            </w:r>
            <w:r>
              <w:br/>
              <w:t>}</w:t>
            </w:r>
            <w:r>
              <w:br/>
            </w:r>
            <w:r>
              <w:br/>
              <w:t>fn spawn_rus(</w:t>
            </w:r>
            <w:r>
              <w:br/>
              <w:t xml:space="preserve">    trigger: Trigger&lt;SpawnRus&gt;,</w:t>
            </w:r>
            <w:r>
              <w:br/>
              <w:t xml:space="preserve">    mut cmd: Commands,</w:t>
            </w:r>
            <w:r>
              <w:br/>
              <w:t xml:space="preserve">    self_num: Res&lt;PlayerNumber&gt;,</w:t>
            </w:r>
            <w:r>
              <w:br/>
              <w:t xml:space="preserve">    assets: ResMut&lt;RusAssets&gt;,</w:t>
            </w:r>
            <w:r>
              <w:br/>
              <w:t xml:space="preserve">    mut network_mapping: ResMut&lt;NetworkMapping&gt;,</w:t>
            </w:r>
            <w:r>
              <w:br/>
              <w:t>) {</w:t>
            </w:r>
            <w:r>
              <w:br/>
              <w:t xml:space="preserve">    let &amp;SpawnRus(entity, pos, player_num) = trigger.event();</w:t>
            </w:r>
            <w:r>
              <w:br/>
            </w:r>
            <w:r>
              <w:br/>
              <w:t xml:space="preserve">    let direction = self_num.spawn_direction(player_num);</w:t>
            </w:r>
            <w:r>
              <w:br/>
            </w:r>
            <w:r>
              <w:br/>
              <w:t xml:space="preserve">    let rus = cmd</w:t>
            </w:r>
            <w:r>
              <w:br/>
              <w:t xml:space="preserve">        .spawn((</w:t>
            </w:r>
            <w:r>
              <w:br/>
              <w:t xml:space="preserve">            Rus,</w:t>
            </w:r>
            <w:r>
              <w:br/>
              <w:t xml:space="preserve">            pos,</w:t>
            </w:r>
            <w:r>
              <w:br/>
              <w:t xml:space="preserve">            direction,</w:t>
            </w:r>
            <w:r>
              <w:br/>
              <w:t xml:space="preserve">            AseSpriteAnimation {</w:t>
            </w:r>
            <w:r>
              <w:br/>
              <w:t xml:space="preserve">                animation: Animation::tag(direction.tag()),</w:t>
            </w:r>
            <w:r>
              <w:br/>
              <w:t xml:space="preserve">                aseprite: assets.sprite.clone(),</w:t>
            </w:r>
            <w:r>
              <w:br/>
              <w:t xml:space="preserve">            },</w:t>
            </w:r>
            <w:r>
              <w:br/>
              <w:t xml:space="preserve">        ))</w:t>
            </w:r>
            <w:r>
              <w:br/>
              <w:t xml:space="preserve">        .id();</w:t>
            </w:r>
            <w:r>
              <w:br/>
            </w:r>
            <w:r>
              <w:br/>
              <w:t xml:space="preserve">    network_mapping.insert(entity, rus);</w:t>
            </w:r>
            <w:r>
              <w:br/>
              <w:t>}</w:t>
            </w:r>
            <w:r>
              <w:br/>
            </w:r>
          </w:p>
        </w:tc>
      </w:tr>
    </w:tbl>
    <w:p w:rsidR="00FD2CD8" w:rsidRDefault="00FD2CD8"/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D2CD8" w:rsidTr="00A050C9">
        <w:tc>
          <w:tcPr>
            <w:tcW w:w="8856" w:type="dxa"/>
          </w:tcPr>
          <w:p w:rsidR="007D1D26" w:rsidRDefault="007D1D26" w:rsidP="007D1D26">
            <w:pPr>
              <w:pStyle w:val="1"/>
              <w:outlineLvl w:val="0"/>
            </w:pPr>
            <w:r>
              <w:lastRenderedPageBreak/>
              <w:t>common\src\lib.rs</w:t>
            </w:r>
          </w:p>
          <w:p w:rsidR="00FD2CD8" w:rsidRDefault="00FD2CD8" w:rsidP="00A050C9"/>
        </w:tc>
      </w:tr>
      <w:tr w:rsidR="00FD2CD8" w:rsidTr="00A050C9">
        <w:tc>
          <w:tcPr>
            <w:tcW w:w="8856" w:type="dxa"/>
          </w:tcPr>
          <w:p w:rsidR="007D1D26" w:rsidRDefault="007D1D26" w:rsidP="007D1D26">
            <w:r>
              <w:t>use std::{</w:t>
            </w:r>
            <w:r>
              <w:br/>
              <w:t xml:space="preserve">    net::Ipv4Addr,</w:t>
            </w:r>
            <w:r>
              <w:br/>
              <w:t xml:space="preserve">    ops::{AddAssign, Sub, SubAssign},</w:t>
            </w:r>
            <w:r>
              <w:br/>
              <w:t>};</w:t>
            </w:r>
            <w:r>
              <w:br/>
            </w:r>
            <w:r>
              <w:br/>
              <w:t>use bevy::{math::vec2, prelude::*};</w:t>
            </w:r>
            <w:r>
              <w:br/>
              <w:t>use bevy_quinnet::shared::channels::{ChannelId, ChannelType, ChannelsConfiguration};</w:t>
            </w:r>
            <w:r>
              <w:br/>
              <w:t>use serde::{Deserialize, Serialize};</w:t>
            </w:r>
            <w:r>
              <w:br/>
            </w:r>
            <w:r>
              <w:br/>
              <w:t>//pub const SERVER_HOST: Ipv4Addr = Ipv4Addr::new(178, 71, 57, 127);</w:t>
            </w:r>
            <w:r>
              <w:br/>
              <w:t>pub const SERVER_HOST: Ipv4Addr = Ipv4Addr::LOCALHOST;</w:t>
            </w:r>
            <w:r>
              <w:br/>
              <w:t>pub const LOCAL_BIND_IP: Ipv4Addr = Ipv4Addr::UNSPECIFIED;</w:t>
            </w:r>
            <w:r>
              <w:br/>
              <w:t>pub const SERVER_PORT: u16 = 50505;</w:t>
            </w:r>
            <w:r>
              <w:br/>
            </w:r>
            <w:r>
              <w:br/>
              <w:t>#[derive(</w:t>
            </w:r>
            <w:r>
              <w:br/>
              <w:t xml:space="preserve">    Debug,</w:t>
            </w:r>
            <w:r>
              <w:br/>
              <w:t xml:space="preserve">    Component,</w:t>
            </w:r>
            <w:r>
              <w:br/>
              <w:t xml:space="preserve">    Reflect,</w:t>
            </w:r>
            <w:r>
              <w:br/>
              <w:t xml:space="preserve">    Serialize,</w:t>
            </w:r>
            <w:r>
              <w:br/>
              <w:t xml:space="preserve">    Deserialize,</w:t>
            </w:r>
            <w:r>
              <w:br/>
              <w:t xml:space="preserve">    Clone,</w:t>
            </w:r>
            <w:r>
              <w:br/>
              <w:t xml:space="preserve">    Copy,</w:t>
            </w:r>
            <w:r>
              <w:br/>
              <w:t xml:space="preserve">    Default,</w:t>
            </w:r>
            <w:r>
              <w:br/>
              <w:t xml:space="preserve">    PartialEq,</w:t>
            </w:r>
            <w:r>
              <w:br/>
              <w:t xml:space="preserve">    PartialOrd,</w:t>
            </w:r>
            <w:r>
              <w:br/>
              <w:t>)]</w:t>
            </w:r>
            <w:r>
              <w:br/>
              <w:t>#[reflect(Component)]</w:t>
            </w:r>
            <w:r>
              <w:br/>
              <w:t>pub struct ArenaPos(pub f32, pub f32);</w:t>
            </w:r>
            <w:r>
              <w:br/>
              <w:t>impl Sub for ArenaPos {</w:t>
            </w:r>
            <w:r>
              <w:br/>
              <w:t xml:space="preserve">    type Output = Self;</w:t>
            </w:r>
            <w:r>
              <w:br/>
            </w:r>
            <w:r>
              <w:br/>
              <w:t xml:space="preserve">    fn sub(self, rhs: Self) -&gt; Self::Output {</w:t>
            </w:r>
            <w:r>
              <w:br/>
              <w:t xml:space="preserve">        ArenaPos(self.0 - rhs.0, self.1 - rhs.1)</w:t>
            </w:r>
            <w:r>
              <w:br/>
              <w:t xml:space="preserve">    }</w:t>
            </w:r>
            <w:r>
              <w:br/>
              <w:t>}</w:t>
            </w:r>
            <w:r>
              <w:br/>
              <w:t>impl SubAssign for ArenaPos {</w:t>
            </w:r>
            <w:r>
              <w:br/>
              <w:t xml:space="preserve">    fn sub_assign(&amp;mut self, rhs: Self) {</w:t>
            </w:r>
            <w:r>
              <w:br/>
              <w:t xml:space="preserve">        self.0 -= rhs.0;</w:t>
            </w:r>
            <w:r>
              <w:br/>
              <w:t xml:space="preserve">        self.1 -= rhs.1;</w:t>
            </w:r>
            <w:r>
              <w:br/>
              <w:t xml:space="preserve">    }</w:t>
            </w:r>
            <w:r>
              <w:br/>
              <w:t>}</w:t>
            </w:r>
            <w:r>
              <w:br/>
              <w:t>impl AddAssign for ArenaPos {</w:t>
            </w:r>
            <w:r>
              <w:br/>
              <w:t xml:space="preserve">    fn add_assign(&amp;mut self, rhs: Self) {</w:t>
            </w:r>
            <w:r>
              <w:br/>
              <w:t xml:space="preserve">        self.0 += rhs.0;</w:t>
            </w:r>
            <w:r>
              <w:br/>
              <w:t xml:space="preserve">        self.1 += rhs.1;</w:t>
            </w:r>
            <w:r>
              <w:br/>
            </w:r>
            <w:r>
              <w:lastRenderedPageBreak/>
              <w:t xml:space="preserve">    }</w:t>
            </w:r>
            <w:r>
              <w:br/>
              <w:t>}</w:t>
            </w:r>
            <w:r>
              <w:br/>
              <w:t>impl ArenaPos {</w:t>
            </w:r>
            <w:r>
              <w:br/>
              <w:t xml:space="preserve">    pub fn normalize(&amp;self) -&gt; Self {</w:t>
            </w:r>
            <w:r>
              <w:br/>
              <w:t xml:space="preserve">        let v = vec2(self.0, self.1).normalize();</w:t>
            </w:r>
            <w:r>
              <w:br/>
              <w:t xml:space="preserve">        ArenaPos(v.x, v.y)</w:t>
            </w:r>
            <w:r>
              <w:br/>
              <w:t xml:space="preserve">    }</w:t>
            </w:r>
            <w:r>
              <w:br/>
              <w:t xml:space="preserve">    pub fn mul(&amp;self, n: f32) -&gt; Self {</w:t>
            </w:r>
            <w:r>
              <w:br/>
              <w:t xml:space="preserve">        ArenaPos(self.0 * n, self.1 * n)</w:t>
            </w:r>
            <w:r>
              <w:br/>
              <w:t xml:space="preserve">    }</w:t>
            </w:r>
            <w:r>
              <w:br/>
              <w:t xml:space="preserve">    pub fn distance(&amp;self, rhs: &amp;Self) -&gt; f32 {</w:t>
            </w:r>
            <w:r>
              <w:br/>
              <w:t xml:space="preserve">        ((self.0 - rhs.0).powi(2) + (self.1 - rhs.1).powi(2)).sqrt()</w:t>
            </w:r>
            <w:r>
              <w:br/>
              <w:t xml:space="preserve">    }</w:t>
            </w:r>
            <w:r>
              <w:br/>
              <w:t xml:space="preserve">    pub fn direction(&amp;self, rhs: &amp;Self) -&gt; Self {</w:t>
            </w:r>
            <w:r>
              <w:br/>
              <w:t xml:space="preserve">        if self.distance(rhs) &lt; 0.01 {</w:t>
            </w:r>
            <w:r>
              <w:br/>
              <w:t xml:space="preserve">            return ArenaPos(0., 0.);</w:t>
            </w:r>
            <w:r>
              <w:br/>
              <w:t xml:space="preserve">        }</w:t>
            </w:r>
            <w:r>
              <w:br/>
              <w:t xml:space="preserve">        (*rhs - *self).normalize()</w:t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  <w:r>
              <w:br/>
              <w:t>#[derive(Debug, Component, Serialize, Deserialize, Clone, Copy, Reflect)]</w:t>
            </w:r>
            <w:r>
              <w:br/>
              <w:t>#[reflect(Component)]</w:t>
            </w:r>
            <w:r>
              <w:br/>
              <w:t>pub enum Card {</w:t>
            </w:r>
            <w:r>
              <w:br/>
              <w:t xml:space="preserve">    Rus,</w:t>
            </w:r>
            <w:r>
              <w:br/>
              <w:t xml:space="preserve">    Musketeer,</w:t>
            </w:r>
            <w:r>
              <w:br/>
              <w:t xml:space="preserve">    ThreeMusketeers,</w:t>
            </w:r>
            <w:r>
              <w:br/>
              <w:t xml:space="preserve">    Priest,</w:t>
            </w:r>
            <w:r>
              <w:br/>
              <w:t xml:space="preserve">    Bats,</w:t>
            </w:r>
            <w:r>
              <w:br/>
              <w:t xml:space="preserve">    BatHorde,</w:t>
            </w:r>
            <w:r>
              <w:br/>
              <w:t xml:space="preserve">    Bomber,</w:t>
            </w:r>
            <w:r>
              <w:br/>
              <w:t xml:space="preserve">    Giant,</w:t>
            </w:r>
            <w:r>
              <w:br/>
              <w:t>}</w:t>
            </w:r>
            <w:r>
              <w:br/>
            </w:r>
            <w:r>
              <w:br/>
              <w:t>#[derive(Debug, Component, Serialize, Deserialize, Clone, Copy)]</w:t>
            </w:r>
            <w:r>
              <w:br/>
              <w:t>pub enum Unit {</w:t>
            </w:r>
            <w:r>
              <w:br/>
              <w:t xml:space="preserve">    ArcherTower,</w:t>
            </w:r>
            <w:r>
              <w:br/>
              <w:t xml:space="preserve">    KingTower,</w:t>
            </w:r>
            <w:r>
              <w:br/>
              <w:t xml:space="preserve">    Rus,</w:t>
            </w:r>
            <w:r>
              <w:br/>
              <w:t xml:space="preserve">    Musketeer,</w:t>
            </w:r>
            <w:r>
              <w:br/>
              <w:t xml:space="preserve">    Bat,</w:t>
            </w:r>
            <w:r>
              <w:br/>
              <w:t xml:space="preserve">    Priest,</w:t>
            </w:r>
            <w:r>
              <w:br/>
              <w:t xml:space="preserve">    Bomber,</w:t>
            </w:r>
            <w:r>
              <w:br/>
              <w:t xml:space="preserve">    Giant,</w:t>
            </w:r>
            <w:r>
              <w:br/>
              <w:t>}</w:t>
            </w:r>
            <w:r>
              <w:br/>
            </w:r>
            <w:r>
              <w:br/>
              <w:t>#[derive(Debug, Component, Serialize, Deserialize, Clone, Copy)]</w:t>
            </w:r>
            <w:r>
              <w:br/>
              <w:t>pub enum Projectile {</w:t>
            </w:r>
            <w:r>
              <w:br/>
              <w:t xml:space="preserve">    Bullet,</w:t>
            </w:r>
            <w:r>
              <w:br/>
              <w:t xml:space="preserve">    Fireball,</w:t>
            </w:r>
            <w:r>
              <w:br/>
            </w:r>
            <w:r>
              <w:lastRenderedPageBreak/>
              <w:t xml:space="preserve">    Bomb,</w:t>
            </w:r>
            <w:r>
              <w:br/>
              <w:t>}</w:t>
            </w:r>
            <w:r>
              <w:br/>
            </w:r>
            <w:r>
              <w:br/>
              <w:t>#[derive(Component, Reflect, Serialize, Deserialize, Clone, Copy)]</w:t>
            </w:r>
            <w:r>
              <w:br/>
              <w:t>#[reflect(Component)]</w:t>
            </w:r>
            <w:r>
              <w:br/>
              <w:t>pub struct Health(pub u16, pub u16); // Текущее и максимальное здоровье</w:t>
            </w:r>
            <w:r>
              <w:br/>
              <w:t>impl Health {</w:t>
            </w:r>
            <w:r>
              <w:br/>
              <w:t xml:space="preserve">    // Конкретное значение указывается в сервере, default для спауна на клиенте</w:t>
            </w:r>
            <w:r>
              <w:br/>
              <w:t xml:space="preserve">    pub fn new(amount: u16) -&gt; Self {</w:t>
            </w:r>
            <w:r>
              <w:br/>
              <w:t xml:space="preserve">        Health(amount, amount)</w:t>
            </w:r>
            <w:r>
              <w:br/>
              <w:t xml:space="preserve">    }</w:t>
            </w:r>
            <w:r>
              <w:br/>
              <w:t>}</w:t>
            </w:r>
            <w:r>
              <w:br/>
              <w:t>impl Default for Health {</w:t>
            </w:r>
            <w:r>
              <w:br/>
              <w:t xml:space="preserve">    fn default() -&gt; Self {</w:t>
            </w:r>
            <w:r>
              <w:br/>
              <w:t xml:space="preserve">        Self::new(100)</w:t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  <w:r>
              <w:br/>
              <w:t>#[derive(Component, Debug, Serialize, Deserialize, Clone, Copy, Reflect, Default)]</w:t>
            </w:r>
            <w:r>
              <w:br/>
              <w:t>#[reflect(Component)]</w:t>
            </w:r>
            <w:r>
              <w:br/>
              <w:t>pub enum Direction {</w:t>
            </w:r>
            <w:r>
              <w:br/>
              <w:t xml:space="preserve">    #[default]</w:t>
            </w:r>
            <w:r>
              <w:br/>
              <w:t xml:space="preserve">    Up,</w:t>
            </w:r>
            <w:r>
              <w:br/>
              <w:t xml:space="preserve">    Down,</w:t>
            </w:r>
            <w:r>
              <w:br/>
              <w:t xml:space="preserve">    Left,</w:t>
            </w:r>
            <w:r>
              <w:br/>
              <w:t xml:space="preserve">    Right,</w:t>
            </w:r>
            <w:r>
              <w:br/>
              <w:t>}</w:t>
            </w:r>
            <w:r>
              <w:br/>
              <w:t>impl Direction {</w:t>
            </w:r>
            <w:r>
              <w:br/>
              <w:t xml:space="preserve">    pub fn opposite(&amp;self) -&gt; Self {</w:t>
            </w:r>
            <w:r>
              <w:br/>
              <w:t xml:space="preserve">        use Direction::*;</w:t>
            </w:r>
            <w:r>
              <w:br/>
              <w:t xml:space="preserve">        match self {</w:t>
            </w:r>
            <w:r>
              <w:br/>
              <w:t xml:space="preserve">            Up =&gt; Down,</w:t>
            </w:r>
            <w:r>
              <w:br/>
              <w:t xml:space="preserve">            Down =&gt; Up,</w:t>
            </w:r>
            <w:r>
              <w:br/>
              <w:t xml:space="preserve">            Left =&gt; Right,</w:t>
            </w:r>
            <w:r>
              <w:br/>
              <w:t xml:space="preserve">            Right =&gt; Left,</w:t>
            </w:r>
            <w:r>
              <w:br/>
              <w:t xml:space="preserve">        }</w:t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  <w:r>
              <w:br/>
              <w:t>#[derive(Component, Debug, Serialize, Deserialize, Clone, Copy, Reflect, Default)]</w:t>
            </w:r>
            <w:r>
              <w:br/>
              <w:t>#[reflect(Component)]</w:t>
            </w:r>
            <w:r>
              <w:br/>
              <w:t>pub enum UnitState {</w:t>
            </w:r>
            <w:r>
              <w:br/>
              <w:t xml:space="preserve">    #[default]</w:t>
            </w:r>
            <w:r>
              <w:br/>
              <w:t xml:space="preserve">    Idle, // Для построек, а также отправляется клиенту для юнитов в стане</w:t>
            </w:r>
            <w:r>
              <w:br/>
              <w:t xml:space="preserve">    Moving, // Для всего остального</w:t>
            </w:r>
            <w:r>
              <w:br/>
              <w:t xml:space="preserve">    Attacking,</w:t>
            </w:r>
            <w:r>
              <w:br/>
              <w:t>}</w:t>
            </w:r>
            <w:r>
              <w:br/>
            </w:r>
            <w:r>
              <w:br/>
              <w:t>#[derive(Serialize, Deserialize)]</w:t>
            </w:r>
            <w:r>
              <w:br/>
              <w:t>pub enum ClientMessage {</w:t>
            </w:r>
            <w:r>
              <w:br/>
            </w:r>
            <w:r>
              <w:lastRenderedPageBreak/>
              <w:t xml:space="preserve">    PlayCard { card: Card, placement: ArenaPos },</w:t>
            </w:r>
            <w:r>
              <w:br/>
              <w:t>}</w:t>
            </w:r>
            <w:r>
              <w:br/>
            </w:r>
            <w:r>
              <w:br/>
              <w:t>#[derive(</w:t>
            </w:r>
            <w:r>
              <w:br/>
              <w:t xml:space="preserve">    Resource,</w:t>
            </w:r>
            <w:r>
              <w:br/>
              <w:t xml:space="preserve">    Component,</w:t>
            </w:r>
            <w:r>
              <w:br/>
              <w:t xml:space="preserve">    Serialize,</w:t>
            </w:r>
            <w:r>
              <w:br/>
              <w:t xml:space="preserve">    Deserialize,</w:t>
            </w:r>
            <w:r>
              <w:br/>
              <w:t xml:space="preserve">    Debug,</w:t>
            </w:r>
            <w:r>
              <w:br/>
              <w:t xml:space="preserve">    Clone,</w:t>
            </w:r>
            <w:r>
              <w:br/>
              <w:t xml:space="preserve">    Copy,</w:t>
            </w:r>
            <w:r>
              <w:br/>
              <w:t xml:space="preserve">    Hash,</w:t>
            </w:r>
            <w:r>
              <w:br/>
              <w:t xml:space="preserve">    Eq,</w:t>
            </w:r>
            <w:r>
              <w:br/>
              <w:t xml:space="preserve">    PartialEq,</w:t>
            </w:r>
            <w:r>
              <w:br/>
              <w:t xml:space="preserve">    Default,</w:t>
            </w:r>
            <w:r>
              <w:br/>
              <w:t>)]</w:t>
            </w:r>
            <w:r>
              <w:br/>
              <w:t>pub enum PlayerNumber {</w:t>
            </w:r>
            <w:r>
              <w:br/>
              <w:t xml:space="preserve">    #[default]</w:t>
            </w:r>
            <w:r>
              <w:br/>
              <w:t xml:space="preserve">    One, // Игрок "снизу"</w:t>
            </w:r>
            <w:r>
              <w:br/>
              <w:t xml:space="preserve">    Two, // Игрок "сверху"</w:t>
            </w:r>
            <w:r>
              <w:br/>
              <w:t>}</w:t>
            </w:r>
            <w:r>
              <w:br/>
            </w:r>
            <w:r>
              <w:br/>
              <w:t>#[derive(Serialize, Deserialize)]</w:t>
            </w:r>
            <w:r>
              <w:br/>
              <w:t>pub enum ServerMessage {</w:t>
            </w:r>
            <w:r>
              <w:br/>
              <w:t xml:space="preserve">    StartGame(PlayerNumber),</w:t>
            </w:r>
            <w:r>
              <w:br/>
              <w:t xml:space="preserve">    SpawnUnit {</w:t>
            </w:r>
            <w:r>
              <w:br/>
              <w:t xml:space="preserve">        server_entity: Entity,</w:t>
            </w:r>
            <w:r>
              <w:br/>
              <w:t xml:space="preserve">        unit: Unit,</w:t>
            </w:r>
            <w:r>
              <w:br/>
              <w:t xml:space="preserve">        pos: ArenaPos,</w:t>
            </w:r>
            <w:r>
              <w:br/>
              <w:t xml:space="preserve">        owner: PlayerNumber,</w:t>
            </w:r>
            <w:r>
              <w:br/>
              <w:t xml:space="preserve">    },</w:t>
            </w:r>
            <w:r>
              <w:br/>
              <w:t xml:space="preserve">    SpawnProjectile {</w:t>
            </w:r>
            <w:r>
              <w:br/>
              <w:t xml:space="preserve">        server_entity: Entity,</w:t>
            </w:r>
            <w:r>
              <w:br/>
              <w:t xml:space="preserve">        projectile: Projectile,</w:t>
            </w:r>
            <w:r>
              <w:br/>
              <w:t xml:space="preserve">        attacker: Entity,</w:t>
            </w:r>
            <w:r>
              <w:br/>
              <w:t xml:space="preserve">        receiver: Entity,</w:t>
            </w:r>
            <w:r>
              <w:br/>
              <w:t xml:space="preserve">        pos: ArenaPos,</w:t>
            </w:r>
            <w:r>
              <w:br/>
              <w:t xml:space="preserve">    },</w:t>
            </w:r>
            <w:r>
              <w:br/>
              <w:t xml:space="preserve">    Despawn(Entity),</w:t>
            </w:r>
            <w:r>
              <w:br/>
              <w:t xml:space="preserve">    SyncEntities {</w:t>
            </w:r>
            <w:r>
              <w:br/>
              <w:t xml:space="preserve">        units: Vec&lt;(Entity, ArenaPos, Direction, UnitState, Health)&gt;,</w:t>
            </w:r>
            <w:r>
              <w:br/>
              <w:t xml:space="preserve">        projectiles: Vec&lt;(Entity, ArenaPos)&gt;,</w:t>
            </w:r>
            <w:r>
              <w:br/>
              <w:t xml:space="preserve">    },</w:t>
            </w:r>
            <w:r>
              <w:br/>
              <w:t>}</w:t>
            </w:r>
            <w:r>
              <w:br/>
            </w:r>
            <w:r>
              <w:br/>
              <w:t>#[repr(u8)]</w:t>
            </w:r>
            <w:r>
              <w:br/>
              <w:t>pub enum ClientChannel {</w:t>
            </w:r>
            <w:r>
              <w:br/>
              <w:t xml:space="preserve">    // Разыгрывание карт, и мб вызов эмоутов</w:t>
            </w:r>
            <w:r>
              <w:br/>
              <w:t xml:space="preserve">    OrderedReliable,</w:t>
            </w:r>
            <w:r>
              <w:br/>
              <w:t>}</w:t>
            </w:r>
            <w:r>
              <w:br/>
            </w:r>
            <w:r>
              <w:lastRenderedPageBreak/>
              <w:t>impl From&lt;ClientChannel&gt; for ChannelId {</w:t>
            </w:r>
            <w:r>
              <w:br/>
              <w:t xml:space="preserve">    fn from(value: ClientChannel) -&gt; Self {</w:t>
            </w:r>
            <w:r>
              <w:br/>
              <w:t xml:space="preserve">        value as _</w:t>
            </w:r>
            <w:r>
              <w:br/>
              <w:t xml:space="preserve">    }</w:t>
            </w:r>
            <w:r>
              <w:br/>
              <w:t>}</w:t>
            </w:r>
            <w:r>
              <w:br/>
              <w:t>impl ClientChannel {</w:t>
            </w:r>
            <w:r>
              <w:br/>
              <w:t xml:space="preserve">    pub fn channels_config() -&gt; ChannelsConfiguration {</w:t>
            </w:r>
            <w:r>
              <w:br/>
              <w:t xml:space="preserve">        ChannelsConfiguration::from_types(vec![ChannelType::OrderedReliable]).unwrap()</w:t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  <w:r>
              <w:br/>
              <w:t>#[repr(u8)]</w:t>
            </w:r>
            <w:r>
              <w:br/>
              <w:t>pub enum ServerChannel {</w:t>
            </w:r>
            <w:r>
              <w:br/>
              <w:t xml:space="preserve">    // Инициализация</w:t>
            </w:r>
            <w:r>
              <w:br/>
              <w:t xml:space="preserve">    OrderedReliable,</w:t>
            </w:r>
            <w:r>
              <w:br/>
              <w:t xml:space="preserve">    // Рассылка действий игроков</w:t>
            </w:r>
            <w:r>
              <w:br/>
              <w:t xml:space="preserve">    UnorderedReliable,</w:t>
            </w:r>
            <w:r>
              <w:br/>
              <w:t xml:space="preserve">    // Синхронизация юнитов</w:t>
            </w:r>
            <w:r>
              <w:br/>
              <w:t xml:space="preserve">    Unreliable,</w:t>
            </w:r>
            <w:r>
              <w:br/>
              <w:t>}</w:t>
            </w:r>
            <w:r>
              <w:br/>
              <w:t>impl From&lt;ServerChannel&gt; for ChannelId {</w:t>
            </w:r>
            <w:r>
              <w:br/>
              <w:t xml:space="preserve">    fn from(value: ServerChannel) -&gt; Self {</w:t>
            </w:r>
            <w:r>
              <w:br/>
              <w:t xml:space="preserve">        value as _</w:t>
            </w:r>
            <w:r>
              <w:br/>
              <w:t xml:space="preserve">    }</w:t>
            </w:r>
            <w:r>
              <w:br/>
              <w:t>}</w:t>
            </w:r>
            <w:r>
              <w:br/>
              <w:t>impl ServerChannel {</w:t>
            </w:r>
            <w:r>
              <w:br/>
              <w:t xml:space="preserve">    pub fn channels_config() -&gt; ChannelsConfiguration {</w:t>
            </w:r>
            <w:r>
              <w:br/>
              <w:t xml:space="preserve">        ChannelsConfiguration::from_types(vec![</w:t>
            </w:r>
            <w:r>
              <w:br/>
              <w:t xml:space="preserve">            ChannelType::OrderedReliable,</w:t>
            </w:r>
            <w:r>
              <w:br/>
              <w:t xml:space="preserve">            ChannelType::UnorderedReliable,</w:t>
            </w:r>
            <w:r>
              <w:br/>
              <w:t xml:space="preserve">            ChannelType::Unreliable,</w:t>
            </w:r>
            <w:r>
              <w:br/>
              <w:t xml:space="preserve">        ])</w:t>
            </w:r>
            <w:r>
              <w:br/>
              <w:t xml:space="preserve">        .unwrap()</w:t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</w:p>
          <w:p w:rsidR="00FD2CD8" w:rsidRDefault="00FD2CD8" w:rsidP="00A050C9"/>
        </w:tc>
      </w:tr>
    </w:tbl>
    <w:p w:rsidR="00FD2CD8" w:rsidRDefault="00FD2CD8"/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D2CD8" w:rsidTr="00A050C9">
        <w:tc>
          <w:tcPr>
            <w:tcW w:w="8856" w:type="dxa"/>
          </w:tcPr>
          <w:p w:rsidR="00127DDB" w:rsidRDefault="00127DDB" w:rsidP="00127DDB">
            <w:pPr>
              <w:pStyle w:val="1"/>
              <w:outlineLvl w:val="0"/>
            </w:pPr>
            <w:r>
              <w:t>desktop_client\src\main.rs</w:t>
            </w:r>
          </w:p>
          <w:p w:rsidR="00FD2CD8" w:rsidRDefault="00FD2CD8" w:rsidP="00A050C9"/>
        </w:tc>
      </w:tr>
      <w:tr w:rsidR="00FD2CD8" w:rsidTr="00A050C9">
        <w:tc>
          <w:tcPr>
            <w:tcW w:w="8856" w:type="dxa"/>
          </w:tcPr>
          <w:p w:rsidR="00127DDB" w:rsidRDefault="00127DDB" w:rsidP="00127DDB">
            <w:r>
              <w:t>// Выключить коммандную строку в релиз-сборках для Windows</w:t>
            </w:r>
            <w:r>
              <w:br/>
              <w:t>#![cfg_attr(not(debug_assertions), windows_subsystem = "windows")]</w:t>
            </w:r>
            <w:r>
              <w:br/>
            </w:r>
            <w:r>
              <w:br/>
              <w:t>use bevy::{asset::AssetMetaCheck, prelude::*, window::PrimaryWindow, winit::WinitWindows};</w:t>
            </w:r>
            <w:r>
              <w:br/>
              <w:t>use boyar_tournament::GamePlugin;</w:t>
            </w:r>
            <w:r>
              <w:br/>
            </w:r>
            <w:r>
              <w:lastRenderedPageBreak/>
              <w:t>use std::io::Cursor;</w:t>
            </w:r>
            <w:r>
              <w:br/>
              <w:t>use winit::window::Icon;</w:t>
            </w:r>
            <w:r>
              <w:br/>
            </w:r>
            <w:r>
              <w:br/>
              <w:t>fn main() {</w:t>
            </w:r>
            <w:r>
              <w:br/>
              <w:t xml:space="preserve">    App::new()</w:t>
            </w:r>
            <w:r>
              <w:br/>
              <w:t xml:space="preserve">        .add_plugins(</w:t>
            </w:r>
            <w:r>
              <w:br/>
              <w:t xml:space="preserve">            DefaultPlugins</w:t>
            </w:r>
            <w:r>
              <w:br/>
              <w:t xml:space="preserve">                .set(WindowPlugin {</w:t>
            </w:r>
            <w:r>
              <w:br/>
              <w:t xml:space="preserve">                    primary_window: Window {</w:t>
            </w:r>
            <w:r>
              <w:br/>
              <w:t xml:space="preserve">                        title: "Боярский Турнир".into(),</w:t>
            </w:r>
            <w:r>
              <w:br/>
              <w:t xml:space="preserve">                        ..default()</w:t>
            </w:r>
            <w:r>
              <w:br/>
              <w:t xml:space="preserve">                    }</w:t>
            </w:r>
            <w:r>
              <w:br/>
              <w:t xml:space="preserve">                    .into(),</w:t>
            </w:r>
            <w:r>
              <w:br/>
              <w:t xml:space="preserve">                    ..default()</w:t>
            </w:r>
            <w:r>
              <w:br/>
              <w:t xml:space="preserve">                })</w:t>
            </w:r>
            <w:r>
              <w:br/>
              <w:t xml:space="preserve">                .set(ImagePlugin::default_nearest())</w:t>
            </w:r>
            <w:r>
              <w:br/>
              <w:t xml:space="preserve">                .set(AssetPlugin {</w:t>
            </w:r>
            <w:r>
              <w:br/>
              <w:t xml:space="preserve">                    meta_check: AssetMetaCheck::Never,</w:t>
            </w:r>
            <w:r>
              <w:br/>
              <w:t xml:space="preserve">                    file_path: "../assets".into(),</w:t>
            </w:r>
            <w:r>
              <w:br/>
              <w:t xml:space="preserve">                    processed_file_path: "../assets".into(),</w:t>
            </w:r>
            <w:r>
              <w:br/>
              <w:t xml:space="preserve">                    ..default()</w:t>
            </w:r>
            <w:r>
              <w:br/>
              <w:t xml:space="preserve">                }),</w:t>
            </w:r>
            <w:r>
              <w:br/>
              <w:t xml:space="preserve">        )</w:t>
            </w:r>
            <w:r>
              <w:br/>
              <w:t xml:space="preserve">        .add_plugins(GamePlugin)</w:t>
            </w:r>
            <w:r>
              <w:br/>
              <w:t xml:space="preserve">        .add_systems(Startup, set_window_icon)</w:t>
            </w:r>
            <w:r>
              <w:br/>
              <w:t xml:space="preserve">        .run();</w:t>
            </w:r>
            <w:r>
              <w:br/>
              <w:t>}</w:t>
            </w:r>
            <w:r>
              <w:br/>
            </w:r>
            <w:r>
              <w:br/>
              <w:t>fn set_window_icon(</w:t>
            </w:r>
            <w:r>
              <w:br/>
              <w:t xml:space="preserve">    windows: NonSend&lt;WinitWindows&gt;,</w:t>
            </w:r>
            <w:r>
              <w:br/>
              <w:t xml:space="preserve">    primary_window: Query&lt;Entity, With&lt;PrimaryWindow&gt;&gt;,</w:t>
            </w:r>
            <w:r>
              <w:br/>
              <w:t>) {</w:t>
            </w:r>
            <w:r>
              <w:br/>
              <w:t xml:space="preserve">    let primary_window = primary_window.single();</w:t>
            </w:r>
            <w:r>
              <w:br/>
              <w:t xml:space="preserve">    let Some(primary_window) = windows.get_window(primary_window) else {</w:t>
            </w:r>
            <w:r>
              <w:br/>
              <w:t xml:space="preserve">        return;</w:t>
            </w:r>
            <w:r>
              <w:br/>
              <w:t xml:space="preserve">    };</w:t>
            </w:r>
            <w:r>
              <w:br/>
              <w:t xml:space="preserve">    let icon_buf = Cursor::new(include_bytes!("../../assets/icons/desktop_icon.png"));</w:t>
            </w:r>
            <w:r>
              <w:br/>
              <w:t xml:space="preserve">    if let Ok(image) = image::load(icon_buf, image::ImageFormat::Png) {</w:t>
            </w:r>
            <w:r>
              <w:br/>
              <w:t xml:space="preserve">        let image = image.into_rgba8();</w:t>
            </w:r>
            <w:r>
              <w:br/>
              <w:t xml:space="preserve">        let (width, height) = image.dimensions();</w:t>
            </w:r>
            <w:r>
              <w:br/>
              <w:t xml:space="preserve">        let rgba = image.into_raw();</w:t>
            </w:r>
            <w:r>
              <w:br/>
              <w:t xml:space="preserve">        let icon = Icon::from_rgba(rgba, width, height).unwrap();</w:t>
            </w:r>
            <w:r>
              <w:br/>
              <w:t xml:space="preserve">        primary_window.set_window_icon(Some(icon));</w:t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</w:p>
          <w:p w:rsidR="00FD2CD8" w:rsidRDefault="00FD2CD8" w:rsidP="00A050C9"/>
        </w:tc>
      </w:tr>
    </w:tbl>
    <w:p w:rsidR="00FD2CD8" w:rsidRDefault="00FD2CD8"/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D2CD8" w:rsidTr="00A050C9">
        <w:tc>
          <w:tcPr>
            <w:tcW w:w="8856" w:type="dxa"/>
          </w:tcPr>
          <w:p w:rsidR="000F391D" w:rsidRDefault="000F391D" w:rsidP="000F391D">
            <w:pPr>
              <w:pStyle w:val="1"/>
              <w:outlineLvl w:val="0"/>
            </w:pPr>
            <w:r>
              <w:lastRenderedPageBreak/>
              <w:t>mobile_client\src\lib.rs</w:t>
            </w:r>
          </w:p>
          <w:p w:rsidR="00FD2CD8" w:rsidRDefault="00FD2CD8" w:rsidP="00A050C9"/>
        </w:tc>
      </w:tr>
      <w:tr w:rsidR="00FD2CD8" w:rsidTr="00A050C9">
        <w:tc>
          <w:tcPr>
            <w:tcW w:w="8856" w:type="dxa"/>
          </w:tcPr>
          <w:p w:rsidR="000F391D" w:rsidRDefault="000F391D" w:rsidP="000F391D">
            <w:r>
              <w:t>use bevy::prelude::*;</w:t>
            </w:r>
            <w:r>
              <w:br/>
              <w:t>use bevy::window::{AppLifecycle, WindowMode};</w:t>
            </w:r>
            <w:r>
              <w:br/>
              <w:t>use bevy::winit::WinitSettings;</w:t>
            </w:r>
            <w:r>
              <w:br/>
              <w:t>use boyar_tournament::GamePlugin;</w:t>
            </w:r>
            <w:r>
              <w:br/>
            </w:r>
            <w:r>
              <w:br/>
              <w:t>#[bevy_main]</w:t>
            </w:r>
            <w:r>
              <w:br/>
              <w:t>fn main() {</w:t>
            </w:r>
            <w:r>
              <w:br/>
              <w:t xml:space="preserve">    App::new()</w:t>
            </w:r>
            <w:r>
              <w:br/>
              <w:t xml:space="preserve">        .add_plugins((</w:t>
            </w:r>
            <w:r>
              <w:br/>
              <w:t xml:space="preserve">            DefaultPlugins</w:t>
            </w:r>
            <w:r>
              <w:br/>
              <w:t xml:space="preserve">                .set(WindowPlugin {</w:t>
            </w:r>
            <w:r>
              <w:br/>
              <w:t xml:space="preserve">                    primary_window: Window {</w:t>
            </w:r>
            <w:r>
              <w:br/>
              <w:t xml:space="preserve">                        resizable: false,</w:t>
            </w:r>
            <w:r>
              <w:br/>
              <w:t xml:space="preserve">                        mode: WindowMode::BorderlessFullscreen(MonitorSelection::Primary),</w:t>
            </w:r>
            <w:r>
              <w:br/>
              <w:t xml:space="preserve">                        ..default()</w:t>
            </w:r>
            <w:r>
              <w:br/>
              <w:t xml:space="preserve">                    }</w:t>
            </w:r>
            <w:r>
              <w:br/>
              <w:t xml:space="preserve">                    .into(),</w:t>
            </w:r>
            <w:r>
              <w:br/>
              <w:t xml:space="preserve">                    ..default()</w:t>
            </w:r>
            <w:r>
              <w:br/>
              <w:t xml:space="preserve">                })</w:t>
            </w:r>
            <w:r>
              <w:br/>
              <w:t xml:space="preserve">                .set(ImagePlugin::default_nearest()),</w:t>
            </w:r>
            <w:r>
              <w:br/>
              <w:t xml:space="preserve">            GamePlugin,</w:t>
            </w:r>
            <w:r>
              <w:br/>
              <w:t xml:space="preserve">        ))</w:t>
            </w:r>
            <w:r>
              <w:br/>
              <w:t xml:space="preserve">        .insert_resource(WinitSettings::mobile())</w:t>
            </w:r>
            <w:r>
              <w:br/>
              <w:t xml:space="preserve">        .add_systems(Update, handle_lifetime)</w:t>
            </w:r>
            <w:r>
              <w:br/>
              <w:t xml:space="preserve">        .run();</w:t>
            </w:r>
            <w:r>
              <w:br/>
              <w:t>}</w:t>
            </w:r>
            <w:r>
              <w:br/>
            </w:r>
            <w:r>
              <w:br/>
              <w:t>/// Остановка звука при переходе приложения в фоновый режим</w:t>
            </w:r>
            <w:r>
              <w:br/>
              <w:t>// Взято из официального android примера, не проверял нужно или нет</w:t>
            </w:r>
            <w:r>
              <w:br/>
              <w:t>fn handle_lifetime(</w:t>
            </w:r>
            <w:r>
              <w:br/>
              <w:t xml:space="preserve">    mut lifecycle_events: EventReader&lt;AppLifecycle&gt;,</w:t>
            </w:r>
            <w:r>
              <w:br/>
              <w:t xml:space="preserve">    music_controller: Single&lt;&amp;AudioSink&gt;,</w:t>
            </w:r>
            <w:r>
              <w:br/>
              <w:t>) {</w:t>
            </w:r>
            <w:r>
              <w:br/>
              <w:t xml:space="preserve">    for event in lifecycle_events.read() {</w:t>
            </w:r>
            <w:r>
              <w:br/>
              <w:t xml:space="preserve">        match event {</w:t>
            </w:r>
            <w:r>
              <w:br/>
              <w:t xml:space="preserve">            AppLifecycle::Idle | AppLifecycle::WillSuspend | AppLifecycle::WillResume =&gt; {}</w:t>
            </w:r>
            <w:r>
              <w:br/>
              <w:t xml:space="preserve">            AppLifecycle::Suspended =&gt; music_controller.pause(),</w:t>
            </w:r>
            <w:r>
              <w:br/>
              <w:t xml:space="preserve">            AppLifecycle::Running =&gt; music_controller.play(),</w:t>
            </w:r>
            <w:r>
              <w:br/>
              <w:t xml:space="preserve">        }</w:t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</w:p>
          <w:p w:rsidR="00FD2CD8" w:rsidRDefault="00FD2CD8" w:rsidP="00A050C9"/>
        </w:tc>
      </w:tr>
    </w:tbl>
    <w:p w:rsidR="00FD2CD8" w:rsidRDefault="00FD2CD8"/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D2CD8" w:rsidTr="00A050C9">
        <w:tc>
          <w:tcPr>
            <w:tcW w:w="8856" w:type="dxa"/>
          </w:tcPr>
          <w:p w:rsidR="003300E2" w:rsidRDefault="003300E2" w:rsidP="003300E2">
            <w:pPr>
              <w:pStyle w:val="1"/>
              <w:outlineLvl w:val="0"/>
            </w:pPr>
            <w:r>
              <w:lastRenderedPageBreak/>
              <w:t>server\src\ai.rs</w:t>
            </w:r>
          </w:p>
          <w:p w:rsidR="00FD2CD8" w:rsidRDefault="00FD2CD8" w:rsidP="00A050C9"/>
        </w:tc>
      </w:tr>
      <w:tr w:rsidR="00FD2CD8" w:rsidTr="00A050C9">
        <w:tc>
          <w:tcPr>
            <w:tcW w:w="8856" w:type="dxa"/>
          </w:tcPr>
          <w:p w:rsidR="00FD2CD8" w:rsidRDefault="003300E2" w:rsidP="00A050C9">
            <w:r>
              <w:t>use bevy::prelude::*;</w:t>
            </w:r>
            <w:r>
              <w:br/>
              <w:t>use bevy_quinnet::server::QuinnetServer;</w:t>
            </w:r>
            <w:r>
              <w:br/>
              <w:t>use common::{</w:t>
            </w:r>
            <w:r>
              <w:br/>
              <w:t xml:space="preserve">    ArenaPos, Health, PlayerNumber, Projectile, ServerChannel, ServerMessage, UnitState,</w:t>
            </w:r>
            <w:r>
              <w:br/>
              <w:t>};</w:t>
            </w:r>
            <w:r>
              <w:br/>
            </w:r>
            <w:r>
              <w:br/>
              <w:t>use crate::{projectiles::SpawnProjectile, units::UnitType};</w:t>
            </w:r>
            <w:r>
              <w:br/>
            </w:r>
            <w:r>
              <w:br/>
              <w:t>pub(super) fn plugin(app: &amp;mut App) {</w:t>
            </w:r>
            <w:r>
              <w:br/>
              <w:t xml:space="preserve">    app.add_systems(</w:t>
            </w:r>
            <w:r>
              <w:br/>
              <w:t xml:space="preserve">        FixedUpdate,</w:t>
            </w:r>
            <w:r>
              <w:br/>
              <w:t xml:space="preserve">        (</w:t>
            </w:r>
            <w:r>
              <w:br/>
              <w:t xml:space="preserve">            (</w:t>
            </w:r>
            <w:r>
              <w:br/>
              <w:t xml:space="preserve">                update_attacks,</w:t>
            </w:r>
            <w:r>
              <w:br/>
              <w:t xml:space="preserve">                update_unit_state,</w:t>
            </w:r>
            <w:r>
              <w:br/>
              <w:t xml:space="preserve">                update_stun_timers,</w:t>
            </w:r>
            <w:r>
              <w:br/>
              <w:t xml:space="preserve">                update_movement,</w:t>
            </w:r>
            <w:r>
              <w:br/>
              <w:t xml:space="preserve">            ),</w:t>
            </w:r>
            <w:r>
              <w:br/>
              <w:t xml:space="preserve">            check_health,</w:t>
            </w:r>
            <w:r>
              <w:br/>
              <w:t xml:space="preserve">        )</w:t>
            </w:r>
            <w:r>
              <w:br/>
              <w:t xml:space="preserve">            .chain(),</w:t>
            </w:r>
            <w:r>
              <w:br/>
              <w:t xml:space="preserve">    );</w:t>
            </w:r>
            <w:r>
              <w:br/>
              <w:t>}</w:t>
            </w:r>
            <w:r>
              <w:br/>
            </w:r>
            <w:r>
              <w:br/>
              <w:t>pub enum AttackType {</w:t>
            </w:r>
            <w:r>
              <w:br/>
              <w:t xml:space="preserve">    Melee(u16), // Урон</w:t>
            </w:r>
            <w:r>
              <w:br/>
              <w:t xml:space="preserve">    Ranged(Projectile),</w:t>
            </w:r>
            <w:r>
              <w:br/>
              <w:t>}</w:t>
            </w:r>
            <w:r>
              <w:br/>
            </w:r>
            <w:r>
              <w:br/>
              <w:t>pub enum AttackTargetType {</w:t>
            </w:r>
            <w:r>
              <w:br/>
              <w:t xml:space="preserve">    Ground,</w:t>
            </w:r>
            <w:r>
              <w:br/>
              <w:t xml:space="preserve">    All,</w:t>
            </w:r>
            <w:r>
              <w:br/>
              <w:t>}</w:t>
            </w:r>
            <w:r>
              <w:br/>
            </w:r>
            <w:r>
              <w:br/>
              <w:t>#[derive(Component)]</w:t>
            </w:r>
            <w:r>
              <w:br/>
              <w:t>pub struct Attack {</w:t>
            </w:r>
            <w:r>
              <w:br/>
              <w:t xml:space="preserve">    pub target: Option&lt;Entity&gt;,</w:t>
            </w:r>
            <w:r>
              <w:br/>
              <w:t xml:space="preserve">    pub a_type: AttackType,</w:t>
            </w:r>
            <w:r>
              <w:br/>
              <w:t xml:space="preserve">    pub t_type: AttackTargetType,</w:t>
            </w:r>
            <w:r>
              <w:br/>
              <w:t xml:space="preserve">    pub cooldown_timer: Timer,</w:t>
            </w:r>
            <w:r>
              <w:br/>
              <w:t xml:space="preserve">    pub range: f32,</w:t>
            </w:r>
            <w:r>
              <w:br/>
              <w:t>}</w:t>
            </w:r>
            <w:r>
              <w:br/>
              <w:t>impl Attack {</w:t>
            </w:r>
            <w:r>
              <w:br/>
              <w:t xml:space="preserve">    pub fn new(a_type: AttackType, targets: AttackTargetType, cd: f32, range: f32) -&gt; Self {</w:t>
            </w:r>
            <w:r>
              <w:br/>
              <w:t xml:space="preserve">        Self {</w:t>
            </w:r>
            <w:r>
              <w:br/>
            </w:r>
            <w:r>
              <w:lastRenderedPageBreak/>
              <w:t xml:space="preserve">            target: None,</w:t>
            </w:r>
            <w:r>
              <w:br/>
              <w:t xml:space="preserve">            a_type,</w:t>
            </w:r>
            <w:r>
              <w:br/>
              <w:t xml:space="preserve">            t_type: targets,</w:t>
            </w:r>
            <w:r>
              <w:br/>
              <w:t xml:space="preserve">            cooldown_timer: Timer::from_seconds(cd, TimerMode::Repeating),</w:t>
            </w:r>
            <w:r>
              <w:br/>
              <w:t xml:space="preserve">            range,</w:t>
            </w:r>
            <w:r>
              <w:br/>
              <w:t xml:space="preserve">        }</w:t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  <w:r>
              <w:br/>
              <w:t>fn update_attacks(</w:t>
            </w:r>
            <w:r>
              <w:br/>
              <w:t xml:space="preserve">    mut attacks: Query&lt;(Entity, &amp;mut Attack)&gt;,</w:t>
            </w:r>
            <w:r>
              <w:br/>
              <w:t xml:space="preserve">    mut units: Query&lt;(&amp;ArenaPos, &amp;mut Health)&gt;,</w:t>
            </w:r>
            <w:r>
              <w:br/>
              <w:t xml:space="preserve">    time: Res&lt;Time&gt;,</w:t>
            </w:r>
            <w:r>
              <w:br/>
              <w:t xml:space="preserve">    mut cmd: Commands,</w:t>
            </w:r>
            <w:r>
              <w:br/>
              <w:t>) {</w:t>
            </w:r>
            <w:r>
              <w:br/>
              <w:t xml:space="preserve">    for (attacker, mut attack) in &amp;mut attacks {</w:t>
            </w:r>
            <w:r>
              <w:br/>
              <w:t xml:space="preserve">        // target есть только в UnitState::Attacking</w:t>
            </w:r>
            <w:r>
              <w:br/>
              <w:t xml:space="preserve">        let Some(receiver) = attack.target else {</w:t>
            </w:r>
            <w:r>
              <w:br/>
              <w:t xml:space="preserve">            attack.cooldown_timer.reset();</w:t>
            </w:r>
            <w:r>
              <w:br/>
              <w:t xml:space="preserve">            continue;</w:t>
            </w:r>
            <w:r>
              <w:br/>
              <w:t xml:space="preserve">        };</w:t>
            </w:r>
            <w:r>
              <w:br/>
              <w:t xml:space="preserve">        let Ok((_, mut health)) = units.get_mut(receiver) else {</w:t>
            </w:r>
            <w:r>
              <w:br/>
              <w:t xml:space="preserve">            // Все мертвы</w:t>
            </w:r>
            <w:r>
              <w:br/>
              <w:t xml:space="preserve">            attack.target = None;</w:t>
            </w:r>
            <w:r>
              <w:br/>
              <w:t xml:space="preserve">            continue;</w:t>
            </w:r>
            <w:r>
              <w:br/>
              <w:t xml:space="preserve">        };</w:t>
            </w:r>
            <w:r>
              <w:br/>
              <w:t xml:space="preserve">        if !attack.cooldown_timer.tick(time.delta()).just_finished() {</w:t>
            </w:r>
            <w:r>
              <w:br/>
              <w:t xml:space="preserve">            continue;</w:t>
            </w:r>
            <w:r>
              <w:br/>
              <w:t xml:space="preserve">        }</w:t>
            </w:r>
            <w:r>
              <w:br/>
            </w:r>
            <w:r>
              <w:br/>
              <w:t xml:space="preserve">        match attack.a_type {</w:t>
            </w:r>
            <w:r>
              <w:br/>
              <w:t xml:space="preserve">            AttackType::Melee(damage) =&gt; health.0 = health.0.saturating_sub(damage),</w:t>
            </w:r>
            <w:r>
              <w:br/>
              <w:t xml:space="preserve">            AttackType::Ranged(projectile) =&gt; {</w:t>
            </w:r>
            <w:r>
              <w:br/>
              <w:t xml:space="preserve">                let (pos, _) = units.get(attacker).unwrap();</w:t>
            </w:r>
            <w:r>
              <w:br/>
              <w:t xml:space="preserve">                projectile.spawn(attacker, receiver, *pos, &amp;mut cmd)</w:t>
            </w:r>
            <w:r>
              <w:br/>
              <w:t xml:space="preserve">            }</w:t>
            </w:r>
            <w:r>
              <w:br/>
              <w:t xml:space="preserve">        }</w:t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  <w:r>
              <w:br/>
              <w:t>fn check_health(</w:t>
            </w:r>
            <w:r>
              <w:br/>
              <w:t xml:space="preserve">    query: Query&lt;(Entity, &amp;Health)&gt;,</w:t>
            </w:r>
            <w:r>
              <w:br/>
              <w:t xml:space="preserve">    mut server: ResMut&lt;QuinnetServer&gt;,</w:t>
            </w:r>
            <w:r>
              <w:br/>
              <w:t xml:space="preserve">    mut cmd: Commands,</w:t>
            </w:r>
            <w:r>
              <w:br/>
              <w:t>) {</w:t>
            </w:r>
            <w:r>
              <w:br/>
              <w:t xml:space="preserve">    for (entity, health) in &amp;query {</w:t>
            </w:r>
            <w:r>
              <w:br/>
              <w:t xml:space="preserve">        if health.0 == 0 {</w:t>
            </w:r>
            <w:r>
              <w:br/>
              <w:t xml:space="preserve">            cmd.entity(entity).despawn();</w:t>
            </w:r>
            <w:r>
              <w:br/>
              <w:t xml:space="preserve">            server</w:t>
            </w:r>
            <w:r>
              <w:br/>
              <w:t xml:space="preserve">                .endpoint_mut()</w:t>
            </w:r>
            <w:r>
              <w:br/>
            </w:r>
            <w:r>
              <w:lastRenderedPageBreak/>
              <w:t xml:space="preserve">                .broadcast_message_on(</w:t>
            </w:r>
            <w:r>
              <w:br/>
              <w:t xml:space="preserve">                    ServerChannel::OrderedReliable,</w:t>
            </w:r>
            <w:r>
              <w:br/>
              <w:t xml:space="preserve">                    ServerMessage::Despawn(entity),</w:t>
            </w:r>
            <w:r>
              <w:br/>
              <w:t xml:space="preserve">                )</w:t>
            </w:r>
            <w:r>
              <w:br/>
              <w:t xml:space="preserve">                .unwrap();</w:t>
            </w:r>
            <w:r>
              <w:br/>
              <w:t xml:space="preserve">        }</w:t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  <w:r>
              <w:br/>
              <w:t>#[derive(Component)]</w:t>
            </w:r>
            <w:r>
              <w:br/>
              <w:t>pub struct Movement {</w:t>
            </w:r>
            <w:r>
              <w:br/>
              <w:t xml:space="preserve">    pub target: Option&lt;Entity&gt;,</w:t>
            </w:r>
            <w:r>
              <w:br/>
              <w:t xml:space="preserve">    pub speed: f32,</w:t>
            </w:r>
            <w:r>
              <w:br/>
              <w:t>}</w:t>
            </w:r>
            <w:r>
              <w:br/>
              <w:t>impl Movement {</w:t>
            </w:r>
            <w:r>
              <w:br/>
              <w:t xml:space="preserve">    pub fn new(speed: f32) -&gt; Self {</w:t>
            </w:r>
            <w:r>
              <w:br/>
              <w:t xml:space="preserve">        Self {</w:t>
            </w:r>
            <w:r>
              <w:br/>
              <w:t xml:space="preserve">            target: None,</w:t>
            </w:r>
            <w:r>
              <w:br/>
              <w:t xml:space="preserve">            speed,</w:t>
            </w:r>
            <w:r>
              <w:br/>
              <w:t xml:space="preserve">        }</w:t>
            </w:r>
            <w:r>
              <w:br/>
              <w:t xml:space="preserve">    }</w:t>
            </w:r>
            <w:r>
              <w:br/>
              <w:t>}</w:t>
            </w:r>
            <w:r>
              <w:br/>
              <w:t>fn update_movement(</w:t>
            </w:r>
            <w:r>
              <w:br/>
              <w:t xml:space="preserve">    mut query: Query&lt;(Entity, &amp;mut Movement), Without&lt;StunnedTimer&gt;&gt;,</w:t>
            </w:r>
            <w:r>
              <w:br/>
              <w:t xml:space="preserve">    states: Query&lt;&amp;UnitState&gt;,</w:t>
            </w:r>
            <w:r>
              <w:br/>
              <w:t xml:space="preserve">    mut positions: Query&lt;&amp;mut ArenaPos&gt;,</w:t>
            </w:r>
            <w:r>
              <w:br/>
              <w:t xml:space="preserve">    time: Res&lt;Time&gt;,</w:t>
            </w:r>
            <w:r>
              <w:br/>
              <w:t>) {</w:t>
            </w:r>
            <w:r>
              <w:br/>
              <w:t xml:space="preserve">    for (entity, mut movement) in &amp;mut query {</w:t>
            </w:r>
            <w:r>
              <w:br/>
              <w:t xml:space="preserve">        if let Ok(state) = states.get(entity) {</w:t>
            </w:r>
            <w:r>
              <w:br/>
              <w:t xml:space="preserve">            let UnitState::Moving = state else {</w:t>
            </w:r>
            <w:r>
              <w:br/>
              <w:t xml:space="preserve">                continue;</w:t>
            </w:r>
            <w:r>
              <w:br/>
              <w:t xml:space="preserve">            };</w:t>
            </w:r>
            <w:r>
              <w:br/>
              <w:t xml:space="preserve">        }</w:t>
            </w:r>
            <w:r>
              <w:br/>
              <w:t xml:space="preserve">        // target устанавливается в update_unit_state</w:t>
            </w:r>
            <w:r>
              <w:br/>
              <w:t xml:space="preserve">        let Some(target) = movement.target else {</w:t>
            </w:r>
            <w:r>
              <w:br/>
              <w:t xml:space="preserve">            continue;</w:t>
            </w:r>
            <w:r>
              <w:br/>
              <w:t xml:space="preserve">        };</w:t>
            </w:r>
            <w:r>
              <w:br/>
              <w:t xml:space="preserve">        let Ok(&amp;target_pos) = positions.get(target) else {</w:t>
            </w:r>
            <w:r>
              <w:br/>
              <w:t xml:space="preserve">            movement.target = None;</w:t>
            </w:r>
            <w:r>
              <w:br/>
              <w:t xml:space="preserve">            continue;</w:t>
            </w:r>
            <w:r>
              <w:br/>
              <w:t xml:space="preserve">        };</w:t>
            </w:r>
            <w:r>
              <w:br/>
              <w:t xml:space="preserve">        let Ok(mut self_pos) = positions.get_mut(entity) else {</w:t>
            </w:r>
            <w:r>
              <w:br/>
              <w:t xml:space="preserve">            continue;</w:t>
            </w:r>
            <w:r>
              <w:br/>
              <w:t xml:space="preserve">        };</w:t>
            </w:r>
            <w:r>
              <w:br/>
              <w:t xml:space="preserve">        let direction = self_pos.direction(&amp;target_pos);</w:t>
            </w:r>
            <w:r>
              <w:br/>
              <w:t xml:space="preserve">        *self_pos += direction.mul(movement.speed * time.delta_secs());</w:t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  <w:r>
              <w:br/>
            </w:r>
            <w:r>
              <w:lastRenderedPageBreak/>
              <w:t>#[derive(Component)]</w:t>
            </w:r>
            <w:r>
              <w:br/>
              <w:t>// Таймер добавляется при спавне юнитов</w:t>
            </w:r>
            <w:r>
              <w:br/>
              <w:t>pub struct StunnedTimer(pub Timer);</w:t>
            </w:r>
            <w:r>
              <w:br/>
              <w:t>impl Default for StunnedTimer {</w:t>
            </w:r>
            <w:r>
              <w:br/>
              <w:t xml:space="preserve">    fn default() -&gt; Self {</w:t>
            </w:r>
            <w:r>
              <w:br/>
              <w:t xml:space="preserve">        Self(Timer::from_seconds(1.5, TimerMode::Once))</w:t>
            </w:r>
            <w:r>
              <w:br/>
              <w:t xml:space="preserve">    }</w:t>
            </w:r>
            <w:r>
              <w:br/>
              <w:t>}</w:t>
            </w:r>
            <w:r>
              <w:br/>
              <w:t>fn update_stun_timers(</w:t>
            </w:r>
            <w:r>
              <w:br/>
              <w:t xml:space="preserve">    mut query: Query&lt;(Entity, &amp;mut StunnedTimer)&gt;,</w:t>
            </w:r>
            <w:r>
              <w:br/>
              <w:t xml:space="preserve">    mut cmd: Commands,</w:t>
            </w:r>
            <w:r>
              <w:br/>
              <w:t xml:space="preserve">    time: Res&lt;Time&gt;,</w:t>
            </w:r>
            <w:r>
              <w:br/>
              <w:t>) {</w:t>
            </w:r>
            <w:r>
              <w:br/>
              <w:t xml:space="preserve">    for (entity, mut timer) in &amp;mut query {</w:t>
            </w:r>
            <w:r>
              <w:br/>
              <w:t xml:space="preserve">        if timer.0.tick(time.delta()).just_finished() {</w:t>
            </w:r>
            <w:r>
              <w:br/>
              <w:t xml:space="preserve">            cmd.entity(entity).remove::&lt;StunnedTimer&gt;();</w:t>
            </w:r>
            <w:r>
              <w:br/>
              <w:t xml:space="preserve">        }</w:t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  <w:r>
              <w:br/>
              <w:t>#[derive(Component)]</w:t>
            </w:r>
            <w:r>
              <w:br/>
              <w:t>pub struct AggroRadius(pub f32);</w:t>
            </w:r>
            <w:r>
              <w:br/>
            </w:r>
            <w:r>
              <w:br/>
              <w:t>fn update_unit_state(</w:t>
            </w:r>
            <w:r>
              <w:br/>
              <w:t xml:space="preserve">    mut attackers: Query&lt;</w:t>
            </w:r>
            <w:r>
              <w:br/>
              <w:t xml:space="preserve">        (</w:t>
            </w:r>
            <w:r>
              <w:br/>
              <w:t xml:space="preserve">            Entity,</w:t>
            </w:r>
            <w:r>
              <w:br/>
              <w:t xml:space="preserve">            &amp;mut UnitState,</w:t>
            </w:r>
            <w:r>
              <w:br/>
              <w:t xml:space="preserve">            &amp;mut Attack,</w:t>
            </w:r>
            <w:r>
              <w:br/>
              <w:t xml:space="preserve">            Option&lt;&amp;AggroRadius&gt;,</w:t>
            </w:r>
            <w:r>
              <w:br/>
              <w:t xml:space="preserve">            Option&lt;&amp;mut Movement&gt;,</w:t>
            </w:r>
            <w:r>
              <w:br/>
              <w:t xml:space="preserve">        ),</w:t>
            </w:r>
            <w:r>
              <w:br/>
              <w:t xml:space="preserve">        Without&lt;StunnedTimer&gt;,</w:t>
            </w:r>
            <w:r>
              <w:br/>
              <w:t xml:space="preserve">    &gt;,</w:t>
            </w:r>
            <w:r>
              <w:br/>
              <w:t xml:space="preserve">    receivers: Query&lt;(Entity, &amp;ArenaPos, &amp;PlayerNumber, &amp;UnitType)&gt;,</w:t>
            </w:r>
            <w:r>
              <w:br/>
              <w:t xml:space="preserve">    towers: Query&lt;(Entity, &amp;ArenaPos, &amp;PlayerNumber), Without&lt;Movement&gt;&gt;,</w:t>
            </w:r>
            <w:r>
              <w:br/>
              <w:t>) {</w:t>
            </w:r>
            <w:r>
              <w:br/>
              <w:t xml:space="preserve">    'outer: for (self_entity, mut state, mut attack, aggro_radius, mut movement) in</w:t>
            </w:r>
            <w:r>
              <w:br/>
              <w:t xml:space="preserve">        &amp;mut attackers</w:t>
            </w:r>
            <w:r>
              <w:br/>
              <w:t xml:space="preserve">    {</w:t>
            </w:r>
            <w:r>
              <w:br/>
              <w:t xml:space="preserve">        match *state {</w:t>
            </w:r>
            <w:r>
              <w:br/>
              <w:t xml:space="preserve">            UnitState::Idle | UnitState::Moving =&gt; {</w:t>
            </w:r>
            <w:r>
              <w:br/>
              <w:t xml:space="preserve">                let (_, self_pos, self_player_numer, _) = receivers.get(self_entity).unwrap();</w:t>
            </w:r>
            <w:r>
              <w:br/>
            </w:r>
            <w:r>
              <w:br/>
              <w:t xml:space="preserve">                for (entity, pos, player_number, unit_type) in &amp;receivers {</w:t>
            </w:r>
            <w:r>
              <w:br/>
              <w:t xml:space="preserve">                    if self_player_numer == player_number {</w:t>
            </w:r>
            <w:r>
              <w:br/>
              <w:t xml:space="preserve">                        // Своих не бьём</w:t>
            </w:r>
            <w:r>
              <w:br/>
              <w:t xml:space="preserve">                        continue;</w:t>
            </w:r>
            <w:r>
              <w:br/>
              <w:t xml:space="preserve">                    }</w:t>
            </w:r>
            <w:r>
              <w:br/>
              <w:t xml:space="preserve">                    if let (AttackTargetType::Ground, UnitType::Air) =</w:t>
            </w:r>
            <w:r>
              <w:br/>
            </w:r>
            <w:r>
              <w:lastRenderedPageBreak/>
              <w:t xml:space="preserve">                        (&amp;attack.t_type, unit_type)</w:t>
            </w:r>
            <w:r>
              <w:br/>
              <w:t xml:space="preserve">                    {</w:t>
            </w:r>
            <w:r>
              <w:br/>
              <w:t xml:space="preserve">                        continue;</w:t>
            </w:r>
            <w:r>
              <w:br/>
              <w:t xml:space="preserve">                    }</w:t>
            </w:r>
            <w:r>
              <w:br/>
            </w:r>
            <w:r>
              <w:br/>
              <w:t xml:space="preserve">                    if self_pos.distance(pos) &lt;= attack.range {</w:t>
            </w:r>
            <w:r>
              <w:br/>
              <w:t xml:space="preserve">                        *state = UnitState::Attacking;</w:t>
            </w:r>
            <w:r>
              <w:br/>
              <w:t xml:space="preserve">                        attack.target = Some(entity);</w:t>
            </w:r>
            <w:r>
              <w:br/>
              <w:t xml:space="preserve">                        continue 'outer;</w:t>
            </w:r>
            <w:r>
              <w:br/>
              <w:t xml:space="preserve">                    }</w:t>
            </w:r>
            <w:r>
              <w:br/>
            </w:r>
            <w:r>
              <w:br/>
              <w:t xml:space="preserve">                    // У всего что не является постройкой есть и AggroRadius и Movement</w:t>
            </w:r>
            <w:r>
              <w:br/>
              <w:t xml:space="preserve">                    if let (Some(aggro_radius), Some(movement)) =</w:t>
            </w:r>
            <w:r>
              <w:br/>
              <w:t xml:space="preserve">                        (aggro_radius, movement.as_mut())</w:t>
            </w:r>
            <w:r>
              <w:br/>
              <w:t xml:space="preserve">                    {</w:t>
            </w:r>
            <w:r>
              <w:br/>
              <w:t xml:space="preserve">                        if self_pos.distance(pos) &lt;= aggro_radius.0 {</w:t>
            </w:r>
            <w:r>
              <w:br/>
              <w:t xml:space="preserve">                            movement.target = Some(entity);</w:t>
            </w:r>
            <w:r>
              <w:br/>
              <w:t xml:space="preserve">                            continue 'outer;</w:t>
            </w:r>
            <w:r>
              <w:br/>
              <w:t xml:space="preserve">                        }</w:t>
            </w:r>
            <w:r>
              <w:br/>
              <w:t xml:space="preserve">                    }</w:t>
            </w:r>
            <w:r>
              <w:br/>
              <w:t xml:space="preserve">                }</w:t>
            </w:r>
            <w:r>
              <w:br/>
            </w:r>
            <w:r>
              <w:br/>
              <w:t xml:space="preserve">                // Если никого нет вблизи, двигаемся к ближайшей башне</w:t>
            </w:r>
            <w:r>
              <w:br/>
              <w:t xml:space="preserve">                let Some(movement) = movement.as_mut() else {</w:t>
            </w:r>
            <w:r>
              <w:br/>
              <w:t xml:space="preserve">                    continue;</w:t>
            </w:r>
            <w:r>
              <w:br/>
              <w:t xml:space="preserve">                };</w:t>
            </w:r>
            <w:r>
              <w:br/>
              <w:t xml:space="preserve">                let mut nearest_tower = None;</w:t>
            </w:r>
            <w:r>
              <w:br/>
              <w:t xml:space="preserve">                let mut minimal_distance = 1000.;</w:t>
            </w:r>
            <w:r>
              <w:br/>
              <w:t xml:space="preserve">                for (tower_entity, tower_pos, tower_player_number) in &amp;towers {</w:t>
            </w:r>
            <w:r>
              <w:br/>
              <w:t xml:space="preserve">                    let distance = self_pos.distance(tower_pos);</w:t>
            </w:r>
            <w:r>
              <w:br/>
              <w:t xml:space="preserve">                    if self_player_numer == tower_player_number || distance &gt; minimal_distance</w:t>
            </w:r>
            <w:r>
              <w:br/>
              <w:t xml:space="preserve">                    {</w:t>
            </w:r>
            <w:r>
              <w:br/>
              <w:t xml:space="preserve">                        continue;</w:t>
            </w:r>
            <w:r>
              <w:br/>
              <w:t xml:space="preserve">                    }</w:t>
            </w:r>
            <w:r>
              <w:br/>
            </w:r>
            <w:r>
              <w:br/>
              <w:t xml:space="preserve">                    minimal_distance = distance;</w:t>
            </w:r>
            <w:r>
              <w:br/>
              <w:t xml:space="preserve">                    nearest_tower = Some(tower_entity);</w:t>
            </w:r>
            <w:r>
              <w:br/>
              <w:t xml:space="preserve">                }</w:t>
            </w:r>
            <w:r>
              <w:br/>
              <w:t xml:space="preserve">                let Some(nearest_tower) = nearest_tower else {</w:t>
            </w:r>
            <w:r>
              <w:br/>
              <w:t xml:space="preserve">                    // Башен врага не осталось, игра должна закончиться</w:t>
            </w:r>
            <w:r>
              <w:br/>
              <w:t xml:space="preserve">                    continue;</w:t>
            </w:r>
            <w:r>
              <w:br/>
              <w:t xml:space="preserve">                };</w:t>
            </w:r>
            <w:r>
              <w:br/>
              <w:t xml:space="preserve">                movement.target = Some(nearest_tower);</w:t>
            </w:r>
            <w:r>
              <w:br/>
              <w:t xml:space="preserve">            }</w:t>
            </w:r>
            <w:r>
              <w:br/>
              <w:t xml:space="preserve">            UnitState::Attacking =&gt; {</w:t>
            </w:r>
            <w:r>
              <w:br/>
              <w:t xml:space="preserve">                if let Some(target) = attack.target {</w:t>
            </w:r>
            <w:r>
              <w:br/>
              <w:t xml:space="preserve">                    let (_, self_pos, _, _) = receivers.get(self_entity).unwrap();</w:t>
            </w:r>
            <w:r>
              <w:br/>
            </w:r>
            <w:r>
              <w:br/>
              <w:t xml:space="preserve">                    if let Ok((_, pos, _, _)) = receivers.get(target) {</w:t>
            </w:r>
            <w:r>
              <w:br/>
              <w:t xml:space="preserve">                        if self_pos.distance(pos) &gt; attack.range {</w:t>
            </w:r>
            <w:r>
              <w:br/>
            </w:r>
            <w:r>
              <w:lastRenderedPageBreak/>
              <w:t xml:space="preserve">                            match movement.as_mut() {</w:t>
            </w:r>
            <w:r>
              <w:br/>
              <w:t xml:space="preserve">                                Some(_) =&gt; *state = UnitState::Moving,</w:t>
            </w:r>
            <w:r>
              <w:br/>
              <w:t xml:space="preserve">                                None =&gt; *state = UnitState::Idle,</w:t>
            </w:r>
            <w:r>
              <w:br/>
              <w:t xml:space="preserve">                            }</w:t>
            </w:r>
            <w:r>
              <w:br/>
              <w:t xml:space="preserve">                        }</w:t>
            </w:r>
            <w:r>
              <w:br/>
              <w:t xml:space="preserve">                        continue;</w:t>
            </w:r>
            <w:r>
              <w:br/>
              <w:t xml:space="preserve">                    };</w:t>
            </w:r>
            <w:r>
              <w:br/>
            </w:r>
            <w:r>
              <w:br/>
              <w:t xml:space="preserve">                    continue;</w:t>
            </w:r>
            <w:r>
              <w:br/>
              <w:t xml:space="preserve">                }</w:t>
            </w:r>
            <w:r>
              <w:br/>
            </w:r>
            <w:r>
              <w:br/>
              <w:t xml:space="preserve">                match movement.as_mut() {</w:t>
            </w:r>
            <w:r>
              <w:br/>
              <w:t xml:space="preserve">                    Some(_) =&gt; *state = UnitState::Moving,</w:t>
            </w:r>
            <w:r>
              <w:br/>
              <w:t xml:space="preserve">                    None =&gt; *state = UnitState::Idle,</w:t>
            </w:r>
            <w:r>
              <w:br/>
              <w:t xml:space="preserve">                }</w:t>
            </w:r>
            <w:r>
              <w:br/>
              <w:t xml:space="preserve">            }</w:t>
            </w:r>
            <w:r>
              <w:br/>
              <w:t xml:space="preserve">        }</w:t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</w:p>
        </w:tc>
      </w:tr>
    </w:tbl>
    <w:p w:rsidR="00FD2CD8" w:rsidRDefault="00FD2CD8"/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D2CD8" w:rsidTr="00A050C9">
        <w:tc>
          <w:tcPr>
            <w:tcW w:w="8856" w:type="dxa"/>
          </w:tcPr>
          <w:p w:rsidR="003300E2" w:rsidRDefault="003300E2" w:rsidP="003300E2">
            <w:pPr>
              <w:pStyle w:val="1"/>
              <w:outlineLvl w:val="0"/>
            </w:pPr>
            <w:r>
              <w:t>server\src\main.rs</w:t>
            </w:r>
          </w:p>
          <w:p w:rsidR="00FD2CD8" w:rsidRDefault="00FD2CD8" w:rsidP="00A050C9"/>
        </w:tc>
      </w:tr>
      <w:tr w:rsidR="00FD2CD8" w:rsidTr="00A050C9">
        <w:tc>
          <w:tcPr>
            <w:tcW w:w="8856" w:type="dxa"/>
          </w:tcPr>
          <w:p w:rsidR="003300E2" w:rsidRDefault="003300E2" w:rsidP="003300E2">
            <w:r>
              <w:t>use bevy::{log::LogPlugin, prelude::*};</w:t>
            </w:r>
            <w:r>
              <w:br/>
            </w:r>
            <w:r>
              <w:br/>
              <w:t>mod ai;</w:t>
            </w:r>
            <w:r>
              <w:br/>
              <w:t>mod networking;</w:t>
            </w:r>
            <w:r>
              <w:br/>
              <w:t>mod projectiles;</w:t>
            </w:r>
            <w:r>
              <w:br/>
              <w:t>mod units;</w:t>
            </w:r>
            <w:r>
              <w:br/>
            </w:r>
            <w:r>
              <w:br/>
              <w:t>fn main() {</w:t>
            </w:r>
            <w:r>
              <w:br/>
              <w:t xml:space="preserve">    App::new()</w:t>
            </w:r>
            <w:r>
              <w:br/>
              <w:t xml:space="preserve">        .add_plugins((</w:t>
            </w:r>
            <w:r>
              <w:br/>
              <w:t xml:space="preserve">            MinimalPlugins,</w:t>
            </w:r>
            <w:r>
              <w:br/>
              <w:t xml:space="preserve">            LogPlugin::default(),</w:t>
            </w:r>
            <w:r>
              <w:br/>
              <w:t xml:space="preserve">            ai::plugin,</w:t>
            </w:r>
            <w:r>
              <w:br/>
              <w:t xml:space="preserve">            units::plugin,</w:t>
            </w:r>
            <w:r>
              <w:br/>
              <w:t xml:space="preserve">            projectiles::plugin,</w:t>
            </w:r>
            <w:r>
              <w:br/>
              <w:t xml:space="preserve">            networking::plugin,</w:t>
            </w:r>
            <w:r>
              <w:br/>
              <w:t xml:space="preserve">        ))</w:t>
            </w:r>
            <w:r>
              <w:br/>
              <w:t xml:space="preserve">        .run();</w:t>
            </w:r>
            <w:r>
              <w:br/>
              <w:t>}</w:t>
            </w:r>
            <w:r>
              <w:br/>
            </w:r>
          </w:p>
          <w:p w:rsidR="003300E2" w:rsidRDefault="003300E2" w:rsidP="003300E2">
            <w:r>
              <w:br w:type="page"/>
            </w:r>
          </w:p>
          <w:p w:rsidR="00FD2CD8" w:rsidRDefault="00FD2CD8" w:rsidP="00A050C9"/>
        </w:tc>
      </w:tr>
    </w:tbl>
    <w:p w:rsidR="00054524" w:rsidRDefault="00054524"/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300E2" w:rsidTr="00A050C9">
        <w:tc>
          <w:tcPr>
            <w:tcW w:w="8856" w:type="dxa"/>
          </w:tcPr>
          <w:p w:rsidR="003300E2" w:rsidRDefault="003300E2" w:rsidP="003300E2">
            <w:pPr>
              <w:pStyle w:val="1"/>
              <w:outlineLvl w:val="0"/>
            </w:pPr>
            <w:r>
              <w:lastRenderedPageBreak/>
              <w:t>server\src\networking.rs</w:t>
            </w:r>
          </w:p>
          <w:p w:rsidR="003300E2" w:rsidRDefault="003300E2" w:rsidP="00A050C9"/>
        </w:tc>
      </w:tr>
      <w:tr w:rsidR="003300E2" w:rsidTr="00A050C9">
        <w:tc>
          <w:tcPr>
            <w:tcW w:w="8856" w:type="dxa"/>
          </w:tcPr>
          <w:p w:rsidR="003300E2" w:rsidRDefault="003300E2" w:rsidP="003300E2"/>
          <w:p w:rsidR="003300E2" w:rsidRDefault="003300E2" w:rsidP="00A050C9">
            <w:r>
              <w:t>use core::f32;</w:t>
            </w:r>
            <w:r>
              <w:br/>
            </w:r>
            <w:r>
              <w:br/>
              <w:t>use bevy::{prelude::*, utils::HashMap};</w:t>
            </w:r>
            <w:r>
              <w:br/>
              <w:t>use bevy_quinnet::{</w:t>
            </w:r>
            <w:r>
              <w:br/>
              <w:t xml:space="preserve">    server::{</w:t>
            </w:r>
            <w:r>
              <w:br/>
              <w:t xml:space="preserve">        certificate::CertificateRetrievalMode, ConnectionEvent, QuinnetServer,</w:t>
            </w:r>
            <w:r>
              <w:br/>
              <w:t xml:space="preserve">        QuinnetServerPlugin, ServerEndpointConfiguration,</w:t>
            </w:r>
            <w:r>
              <w:br/>
              <w:t xml:space="preserve">    },</w:t>
            </w:r>
            <w:r>
              <w:br/>
              <w:t xml:space="preserve">    shared::ClientId,</w:t>
            </w:r>
            <w:r>
              <w:br/>
              <w:t>};</w:t>
            </w:r>
            <w:r>
              <w:br/>
              <w:t>use common::{</w:t>
            </w:r>
            <w:r>
              <w:br/>
              <w:t xml:space="preserve">    ArenaPos, Card, ClientMessage, Direction, Health, PlayerNumber, ServerChannel,</w:t>
            </w:r>
            <w:r>
              <w:br/>
              <w:t xml:space="preserve">    ServerMessage, Unit, UnitState, LOCAL_BIND_IP, SERVER_HOST, SERVER_PORT,</w:t>
            </w:r>
            <w:r>
              <w:br/>
              <w:t>};</w:t>
            </w:r>
            <w:r>
              <w:br/>
            </w:r>
            <w:r>
              <w:br/>
              <w:t>use crate::{</w:t>
            </w:r>
            <w:r>
              <w:br/>
              <w:t xml:space="preserve">    ai::{Attack, Movement, StunnedTimer},</w:t>
            </w:r>
            <w:r>
              <w:br/>
              <w:t xml:space="preserve">    units::{Giant, SpawnUnit},</w:t>
            </w:r>
            <w:r>
              <w:br/>
              <w:t>};</w:t>
            </w:r>
            <w:r>
              <w:br/>
            </w:r>
            <w:r>
              <w:br/>
              <w:t>pub(super) fn plugin(app: &amp;mut App) {</w:t>
            </w:r>
            <w:r>
              <w:br/>
              <w:t xml:space="preserve">    app.add_plugins(QuinnetServerPlugin::default());</w:t>
            </w:r>
            <w:r>
              <w:br/>
            </w:r>
            <w:r>
              <w:br/>
              <w:t xml:space="preserve">    app.init_resource::&lt;Lobby&gt;();</w:t>
            </w:r>
            <w:r>
              <w:br/>
              <w:t xml:space="preserve">    app.add_systems(Startup, start_listening);</w:t>
            </w:r>
            <w:r>
              <w:br/>
              <w:t xml:space="preserve">    app.add_systems(Update, (handle_connection_events, handle_client_messages));</w:t>
            </w:r>
            <w:r>
              <w:br/>
            </w:r>
            <w:r>
              <w:br/>
              <w:t xml:space="preserve">    app.add_systems(FixedPostUpdate, sync_entities);</w:t>
            </w:r>
            <w:r>
              <w:br/>
              <w:t>}</w:t>
            </w:r>
            <w:r>
              <w:br/>
            </w:r>
            <w:r>
              <w:br/>
              <w:t>fn start_listening(mut server: ResMut&lt;QuinnetServer&gt;) {</w:t>
            </w:r>
            <w:r>
              <w:br/>
              <w:t xml:space="preserve">    server</w:t>
            </w:r>
            <w:r>
              <w:br/>
              <w:t xml:space="preserve">        .start_endpoint(</w:t>
            </w:r>
            <w:r>
              <w:br/>
              <w:t xml:space="preserve">            ServerEndpointConfiguration::from_ip(LOCAL_BIND_IP, SERVER_PORT),</w:t>
            </w:r>
            <w:r>
              <w:br/>
              <w:t xml:space="preserve">            CertificateRetrievalMode::GenerateSelfSigned {</w:t>
            </w:r>
            <w:r>
              <w:br/>
              <w:t xml:space="preserve">                server_hostname: SERVER_HOST.to_string(),</w:t>
            </w:r>
            <w:r>
              <w:br/>
              <w:t xml:space="preserve">            },</w:t>
            </w:r>
            <w:r>
              <w:br/>
              <w:t xml:space="preserve">            ServerChannel::channels_config(),</w:t>
            </w:r>
            <w:r>
              <w:br/>
              <w:t xml:space="preserve">        )</w:t>
            </w:r>
            <w:r>
              <w:br/>
              <w:t xml:space="preserve">        .unwrap();</w:t>
            </w:r>
            <w:r>
              <w:br/>
              <w:t>}</w:t>
            </w:r>
            <w:r>
              <w:br/>
            </w:r>
            <w:r>
              <w:br/>
              <w:t>#[derive(Resource, Default, Deref, DerefMut)]</w:t>
            </w:r>
            <w:r>
              <w:br/>
              <w:t>pub struct Lobby(HashMap&lt;ClientId, PlayerNumber&gt;);</w:t>
            </w:r>
            <w:r>
              <w:br/>
            </w:r>
            <w:r>
              <w:lastRenderedPageBreak/>
              <w:br/>
              <w:t>fn handle_connection_events(</w:t>
            </w:r>
            <w:r>
              <w:br/>
              <w:t xml:space="preserve">    mut connection_events: EventReader&lt;ConnectionEvent&gt;,</w:t>
            </w:r>
            <w:r>
              <w:br/>
              <w:t xml:space="preserve">    mut lobby: ResMut&lt;Lobby&gt;,</w:t>
            </w:r>
            <w:r>
              <w:br/>
              <w:t xml:space="preserve">    mut server: ResMut&lt;QuinnetServer&gt;,</w:t>
            </w:r>
            <w:r>
              <w:br/>
              <w:t xml:space="preserve">    mut cmd: Commands,</w:t>
            </w:r>
            <w:r>
              <w:br/>
              <w:t>) {</w:t>
            </w:r>
            <w:r>
              <w:br/>
              <w:t xml:space="preserve">    let lobby_len = lobby.len() as u8;</w:t>
            </w:r>
            <w:r>
              <w:br/>
              <w:t xml:space="preserve">    for client in connection_events.read() {</w:t>
            </w:r>
            <w:r>
              <w:br/>
              <w:t xml:space="preserve">        if lobby_len &gt;= 2 {</w:t>
            </w:r>
            <w:r>
              <w:br/>
              <w:t xml:space="preserve">            server.endpoint_mut().disconnect_client(client.id).unwrap();</w:t>
            </w:r>
            <w:r>
              <w:br/>
              <w:t xml:space="preserve">            continue;</w:t>
            </w:r>
            <w:r>
              <w:br/>
              <w:t xml:space="preserve">        }</w:t>
            </w:r>
            <w:r>
              <w:br/>
              <w:t xml:space="preserve">        use PlayerNumber::*;</w:t>
            </w:r>
            <w:r>
              <w:br/>
            </w:r>
            <w:r>
              <w:br/>
              <w:t xml:space="preserve">        let player_num = match lobby_len {</w:t>
            </w:r>
            <w:r>
              <w:br/>
              <w:t xml:space="preserve">            0 =&gt; One,</w:t>
            </w:r>
            <w:r>
              <w:br/>
              <w:t xml:space="preserve">            1 =&gt; Two,</w:t>
            </w:r>
            <w:r>
              <w:br/>
              <w:t xml:space="preserve">            _ =&gt; unreachable!(),</w:t>
            </w:r>
            <w:r>
              <w:br/>
              <w:t xml:space="preserve">        };</w:t>
            </w:r>
            <w:r>
              <w:br/>
              <w:t xml:space="preserve">        lobby.insert(client.id, player_num);</w:t>
            </w:r>
            <w:r>
              <w:br/>
            </w:r>
            <w:r>
              <w:br/>
              <w:t xml:space="preserve">        if lobby.len() == 2 {</w:t>
            </w:r>
            <w:r>
              <w:br/>
              <w:t xml:space="preserve">            // Отправить каждому игроку его PlayerNumber</w:t>
            </w:r>
            <w:r>
              <w:br/>
              <w:t xml:space="preserve">            for (client_id, player_num) in lobby.iter() {</w:t>
            </w:r>
            <w:r>
              <w:br/>
              <w:t xml:space="preserve">                server</w:t>
            </w:r>
            <w:r>
              <w:br/>
              <w:t xml:space="preserve">                    .endpoint_mut()</w:t>
            </w:r>
            <w:r>
              <w:br/>
              <w:t xml:space="preserve">                    .send_message_on(</w:t>
            </w:r>
            <w:r>
              <w:br/>
              <w:t xml:space="preserve">                        *client_id,</w:t>
            </w:r>
            <w:r>
              <w:br/>
              <w:t xml:space="preserve">                        ServerChannel::OrderedReliable,</w:t>
            </w:r>
            <w:r>
              <w:br/>
              <w:t xml:space="preserve">                        ServerMessage::StartGame(*player_num),</w:t>
            </w:r>
            <w:r>
              <w:br/>
              <w:t xml:space="preserve">                    )</w:t>
            </w:r>
            <w:r>
              <w:br/>
              <w:t xml:space="preserve">                    .unwrap();</w:t>
            </w:r>
            <w:r>
              <w:br/>
              <w:t xml:space="preserve">            }</w:t>
            </w:r>
            <w:r>
              <w:br/>
            </w:r>
            <w:r>
              <w:br/>
              <w:t xml:space="preserve">            Unit::ArcherTower.spawn(ArenaPos(-5.5, -9.5), One, &amp;mut cmd);</w:t>
            </w:r>
            <w:r>
              <w:br/>
              <w:t xml:space="preserve">            Unit::KingTower.spawn(ArenaPos(0., -13.), One, &amp;mut cmd);</w:t>
            </w:r>
            <w:r>
              <w:br/>
              <w:t xml:space="preserve">            Unit::ArcherTower.spawn(ArenaPos(5.5, -9.5), One, &amp;mut cmd);</w:t>
            </w:r>
            <w:r>
              <w:br/>
            </w:r>
            <w:r>
              <w:br/>
              <w:t xml:space="preserve">            Unit::ArcherTower.spawn(ArenaPos(-5.5, 9.5), Two, &amp;mut cmd);</w:t>
            </w:r>
            <w:r>
              <w:br/>
              <w:t xml:space="preserve">            Unit::KingTower.spawn(ArenaPos(0., 13.), Two, &amp;mut cmd);</w:t>
            </w:r>
            <w:r>
              <w:br/>
              <w:t xml:space="preserve">            Unit::ArcherTower.spawn(ArenaPos(5.5, 9.5), Two, &amp;mut cmd);</w:t>
            </w:r>
            <w:r>
              <w:br/>
              <w:t xml:space="preserve">        }</w:t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  <w:r>
              <w:br/>
              <w:t>fn handle_client_messages(</w:t>
            </w:r>
            <w:r>
              <w:br/>
              <w:t xml:space="preserve">    mut server: ResMut&lt;QuinnetServer&gt;,</w:t>
            </w:r>
            <w:r>
              <w:br/>
              <w:t xml:space="preserve">    lobby: Res&lt;Lobby&gt;,</w:t>
            </w:r>
            <w:r>
              <w:br/>
              <w:t xml:space="preserve">    mut cmd: Commands,</w:t>
            </w:r>
            <w:r>
              <w:br/>
            </w:r>
            <w:r>
              <w:lastRenderedPageBreak/>
              <w:t>) {</w:t>
            </w:r>
            <w:r>
              <w:br/>
              <w:t xml:space="preserve">    let endpoint = server.endpoint_mut();</w:t>
            </w:r>
            <w:r>
              <w:br/>
              <w:t xml:space="preserve">    for client_id in endpoint.clients() {</w:t>
            </w:r>
            <w:r>
              <w:br/>
              <w:t xml:space="preserve">        while let Some((_, message)) =</w:t>
            </w:r>
            <w:r>
              <w:br/>
              <w:t xml:space="preserve">            endpoint.try_receive_message_from::&lt;ClientMessage&gt;(client_id)</w:t>
            </w:r>
            <w:r>
              <w:br/>
              <w:t xml:space="preserve">        {</w:t>
            </w:r>
            <w:r>
              <w:br/>
              <w:t xml:space="preserve">            let player_num = lobby.get(&amp;client_id).unwrap();</w:t>
            </w:r>
            <w:r>
              <w:br/>
              <w:t xml:space="preserve">            match message {</w:t>
            </w:r>
            <w:r>
              <w:br/>
              <w:t xml:space="preserve">                ClientMessage::PlayCard { card, placement } =&gt; match card {</w:t>
            </w:r>
            <w:r>
              <w:br/>
              <w:t xml:space="preserve">                    Card::Rus =&gt; Unit::Rus.spawn(placement, *player_num, &amp;mut cmd),</w:t>
            </w:r>
            <w:r>
              <w:br/>
              <w:t xml:space="preserve">                    Card::Musketeer =&gt; Unit::Musketeer.spawn(placement, *player_num, &amp;mut cmd),</w:t>
            </w:r>
            <w:r>
              <w:br/>
              <w:t xml:space="preserve">                    Card::ThreeMusketeers =&gt; {</w:t>
            </w:r>
            <w:r>
              <w:br/>
              <w:t xml:space="preserve">                        let ArenaPos(x, y) = placement;</w:t>
            </w:r>
            <w:r>
              <w:br/>
              <w:t xml:space="preserve">                        Unit::Musketeer.spawn(ArenaPos(x, y + 0.8), *player_num, &amp;mut cmd);</w:t>
            </w:r>
            <w:r>
              <w:br/>
              <w:t xml:space="preserve">                        Unit::Musketeer.spawn(ArenaPos(x + 0.8, y), *player_num, &amp;mut cmd);</w:t>
            </w:r>
            <w:r>
              <w:br/>
              <w:t xml:space="preserve">                        Unit::Musketeer.spawn(ArenaPos(x - 0.8, y), *player_num, &amp;mut cmd);</w:t>
            </w:r>
            <w:r>
              <w:br/>
              <w:t xml:space="preserve">                    }</w:t>
            </w:r>
            <w:r>
              <w:br/>
              <w:t xml:space="preserve">                    Card::Bats =&gt; {</w:t>
            </w:r>
            <w:r>
              <w:br/>
              <w:t xml:space="preserve">                        let ArenaPos(x, y) = placement;</w:t>
            </w:r>
            <w:r>
              <w:br/>
              <w:t xml:space="preserve">                        Unit::Bat.spawn(ArenaPos(x, y + 0.8), *player_num, &amp;mut cmd);</w:t>
            </w:r>
            <w:r>
              <w:br/>
              <w:t xml:space="preserve">                        Unit::Bat.spawn(ArenaPos(x + 0.8, y), *player_num, &amp;mut cmd);</w:t>
            </w:r>
            <w:r>
              <w:br/>
              <w:t xml:space="preserve">                        Unit::Bat.spawn(ArenaPos(x - 0.8, y), *player_num, &amp;mut cmd);</w:t>
            </w:r>
            <w:r>
              <w:br/>
              <w:t xml:space="preserve">                    }</w:t>
            </w:r>
            <w:r>
              <w:br/>
              <w:t xml:space="preserve">                    Card::BatHorde =&gt; {</w:t>
            </w:r>
            <w:r>
              <w:br/>
              <w:t xml:space="preserve">                        let ArenaPos(x, y) = placement;</w:t>
            </w:r>
            <w:r>
              <w:br/>
              <w:t xml:space="preserve">                        Unit::Bat.spawn(ArenaPos(x + 0.5, y + 0.5), *player_num, &amp;mut cmd);</w:t>
            </w:r>
            <w:r>
              <w:br/>
              <w:t xml:space="preserve">                        Unit::Bat.spawn(ArenaPos(x + 0.8, y), *player_num, &amp;mut cmd);</w:t>
            </w:r>
            <w:r>
              <w:br/>
              <w:t xml:space="preserve">                        Unit::Bat.spawn(ArenaPos(x + 0.5, y - 0.5), *player_num, &amp;mut cmd);</w:t>
            </w:r>
            <w:r>
              <w:br/>
              <w:t xml:space="preserve">                        Unit::Bat.spawn(ArenaPos(x - 0.5, y - 0.5), *player_num, &amp;mut cmd);</w:t>
            </w:r>
            <w:r>
              <w:br/>
              <w:t xml:space="preserve">                        Unit::Bat.spawn(ArenaPos(x - 0.8, y), *player_num, &amp;mut cmd);</w:t>
            </w:r>
            <w:r>
              <w:br/>
              <w:t xml:space="preserve">                        Unit::Bat.spawn(ArenaPos(x - 0.5, y + 0.5), *player_num, &amp;mut cmd);</w:t>
            </w:r>
            <w:r>
              <w:br/>
              <w:t xml:space="preserve">                    }</w:t>
            </w:r>
            <w:r>
              <w:br/>
              <w:t xml:space="preserve">                    Card::Priest =&gt; Unit::Priest.spawn(placement, *player_num, &amp;mut cmd),</w:t>
            </w:r>
            <w:r>
              <w:br/>
              <w:t xml:space="preserve">                    Card::Bomber =&gt; Unit::Bomber.spawn(placement, *player_num, &amp;mut cmd),</w:t>
            </w:r>
            <w:r>
              <w:br/>
              <w:t xml:space="preserve">                    Card::Giant =&gt; Unit::Giant.spawn(placement, *player_num, &amp;mut cmd),</w:t>
            </w:r>
            <w:r>
              <w:br/>
              <w:t xml:space="preserve">                },</w:t>
            </w:r>
            <w:r>
              <w:br/>
              <w:t xml:space="preserve">            }</w:t>
            </w:r>
            <w:r>
              <w:br/>
              <w:t xml:space="preserve">        }</w:t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  <w:r>
              <w:br/>
              <w:t>trait DefaultDirection {</w:t>
            </w:r>
            <w:r>
              <w:br/>
              <w:t xml:space="preserve">    fn default_direction(&amp;self) -&gt; Direction;</w:t>
            </w:r>
            <w:r>
              <w:br/>
              <w:t>}</w:t>
            </w:r>
            <w:r>
              <w:br/>
              <w:t>impl DefaultDirection for PlayerNumber {</w:t>
            </w:r>
            <w:r>
              <w:br/>
              <w:t xml:space="preserve">    fn default_direction(&amp;self) -&gt; Direction {</w:t>
            </w:r>
            <w:r>
              <w:br/>
              <w:t xml:space="preserve">        match self {</w:t>
            </w:r>
            <w:r>
              <w:br/>
              <w:t xml:space="preserve">            PlayerNumber::One =&gt; Direction::Up,</w:t>
            </w:r>
            <w:r>
              <w:br/>
              <w:t xml:space="preserve">            PlayerNumber::Two =&gt; Direction::Down,</w:t>
            </w:r>
            <w:r>
              <w:br/>
              <w:t xml:space="preserve">        }</w:t>
            </w:r>
            <w:r>
              <w:br/>
            </w:r>
            <w:r>
              <w:lastRenderedPageBreak/>
              <w:t xml:space="preserve">    }</w:t>
            </w:r>
            <w:r>
              <w:br/>
              <w:t>}</w:t>
            </w:r>
            <w:r>
              <w:br/>
            </w:r>
            <w:r>
              <w:br/>
              <w:t>fn calc_direction(direction: &amp;ArenaPos) -&gt; Direction {</w:t>
            </w:r>
            <w:r>
              <w:br/>
              <w:t xml:space="preserve">    let mut angle = direction.0.acos() * 180. / f</w:t>
            </w:r>
            <w:proofErr w:type="gramStart"/>
            <w:r>
              <w:t>32::</w:t>
            </w:r>
            <w:proofErr w:type="gramEnd"/>
            <w:r>
              <w:t>consts::PI;</w:t>
            </w:r>
            <w:r>
              <w:br/>
              <w:t xml:space="preserve">    if direction.1 &lt; 0. {</w:t>
            </w:r>
            <w:r>
              <w:br/>
              <w:t xml:space="preserve">        angle = -angle + 360.;</w:t>
            </w:r>
            <w:r>
              <w:br/>
              <w:t xml:space="preserve">  </w:t>
            </w:r>
            <w:proofErr w:type="gramStart"/>
            <w:r>
              <w:t xml:space="preserve">  }</w:t>
            </w:r>
            <w:proofErr w:type="gramEnd"/>
            <w:r>
              <w:br/>
            </w:r>
            <w:r>
              <w:br/>
              <w:t xml:space="preserve">    match angle {</w:t>
            </w:r>
            <w:r>
              <w:br/>
              <w:t xml:space="preserve">        0.0..20. | </w:t>
            </w:r>
            <w:proofErr w:type="gramStart"/>
            <w:r>
              <w:t>340.0..</w:t>
            </w:r>
            <w:proofErr w:type="gramEnd"/>
            <w:r>
              <w:t xml:space="preserve">360. =&gt; </w:t>
            </w:r>
            <w:proofErr w:type="gramStart"/>
            <w:r>
              <w:t>Direction::</w:t>
            </w:r>
            <w:proofErr w:type="gramEnd"/>
            <w:r>
              <w:t>Right,</w:t>
            </w:r>
            <w:r>
              <w:br/>
              <w:t xml:space="preserve">        20.0..160. =&gt; </w:t>
            </w:r>
            <w:proofErr w:type="gramStart"/>
            <w:r>
              <w:t>Direction::</w:t>
            </w:r>
            <w:proofErr w:type="gramEnd"/>
            <w:r>
              <w:t>Up,</w:t>
            </w:r>
            <w:r>
              <w:br/>
              <w:t xml:space="preserve">        160.0..200. =&gt; </w:t>
            </w:r>
            <w:proofErr w:type="gramStart"/>
            <w:r>
              <w:t>Direction::</w:t>
            </w:r>
            <w:proofErr w:type="gramEnd"/>
            <w:r>
              <w:t>Left,</w:t>
            </w:r>
            <w:r>
              <w:br/>
              <w:t xml:space="preserve">        200.0..340. =&gt; Direction::Down,</w:t>
            </w:r>
            <w:r>
              <w:br/>
              <w:t xml:space="preserve">        _ =&gt; Direction::Right,</w:t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  <w:r>
              <w:br/>
              <w:t>fn sync_entities(</w:t>
            </w:r>
            <w:r>
              <w:br/>
              <w:t xml:space="preserve">    units: Query&lt;(</w:t>
            </w:r>
            <w:r>
              <w:br/>
              <w:t xml:space="preserve">        Entity,</w:t>
            </w:r>
            <w:r>
              <w:br/>
              <w:t xml:space="preserve">        &amp;ArenaPos,</w:t>
            </w:r>
            <w:r>
              <w:br/>
              <w:t xml:space="preserve">        &amp;UnitState,</w:t>
            </w:r>
            <w:r>
              <w:br/>
              <w:t xml:space="preserve">        &amp;Attack,</w:t>
            </w:r>
            <w:r>
              <w:br/>
              <w:t xml:space="preserve">        Option&lt;&amp;Movement&gt;,</w:t>
            </w:r>
            <w:r>
              <w:br/>
              <w:t xml:space="preserve">        &amp;PlayerNumber,</w:t>
            </w:r>
            <w:r>
              <w:br/>
              <w:t xml:space="preserve">        &amp;Health,</w:t>
            </w:r>
            <w:r>
              <w:br/>
              <w:t xml:space="preserve">        Option&lt;&amp;StunnedTimer&gt;,</w:t>
            </w:r>
            <w:r>
              <w:br/>
              <w:t xml:space="preserve">    )&gt;,</w:t>
            </w:r>
            <w:r>
              <w:br/>
              <w:t xml:space="preserve">    giants: Query&lt;(</w:t>
            </w:r>
            <w:r>
              <w:br/>
              <w:t xml:space="preserve">        Entity,</w:t>
            </w:r>
            <w:r>
              <w:br/>
              <w:t xml:space="preserve">        &amp;ArenaPos,</w:t>
            </w:r>
            <w:r>
              <w:br/>
              <w:t xml:space="preserve">        &amp;UnitState,</w:t>
            </w:r>
            <w:r>
              <w:br/>
              <w:t xml:space="preserve">        &amp;Giant,</w:t>
            </w:r>
            <w:r>
              <w:br/>
              <w:t xml:space="preserve">        &amp;Movement,</w:t>
            </w:r>
            <w:r>
              <w:br/>
              <w:t xml:space="preserve">        &amp;PlayerNumber,</w:t>
            </w:r>
            <w:r>
              <w:br/>
              <w:t xml:space="preserve">        &amp;Health,</w:t>
            </w:r>
            <w:r>
              <w:br/>
              <w:t xml:space="preserve">        Option&lt;&amp;StunnedTimer&gt;,</w:t>
            </w:r>
            <w:r>
              <w:br/>
              <w:t xml:space="preserve">    )&gt;,</w:t>
            </w:r>
            <w:r>
              <w:br/>
              <w:t xml:space="preserve">    projectiles: Query&lt;(Entity, &amp;ArenaPos), Without&lt;PlayerNumber&gt;&gt;,</w:t>
            </w:r>
            <w:r>
              <w:br/>
              <w:t xml:space="preserve">    positions: Query&lt;&amp;ArenaPos&gt;,</w:t>
            </w:r>
            <w:r>
              <w:br/>
              <w:t xml:space="preserve">    mut server: ResMut&lt;QuinnetServer&gt;,</w:t>
            </w:r>
            <w:r>
              <w:br/>
              <w:t>) {</w:t>
            </w:r>
            <w:r>
              <w:br/>
              <w:t xml:space="preserve">    let mut u = Vec::new();</w:t>
            </w:r>
            <w:r>
              <w:br/>
              <w:t xml:space="preserve">    for (entity, pos, state, attack, movement, player_num, health, stun) in &amp;units {</w:t>
            </w:r>
            <w:r>
              <w:br/>
              <w:t xml:space="preserve">        let direction = match state {</w:t>
            </w:r>
            <w:r>
              <w:br/>
              <w:t xml:space="preserve">            UnitState::Idle =&gt; player_num.default_direction(),</w:t>
            </w:r>
            <w:r>
              <w:br/>
              <w:t xml:space="preserve">            UnitState::Moving =&gt; {</w:t>
            </w:r>
            <w:r>
              <w:br/>
              <w:t xml:space="preserve">                let movement = movement.unwrap();</w:t>
            </w:r>
            <w:r>
              <w:br/>
              <w:t xml:space="preserve">                match movement.target {</w:t>
            </w:r>
            <w:r>
              <w:br/>
            </w:r>
            <w:r>
              <w:lastRenderedPageBreak/>
              <w:t xml:space="preserve">                    Some(m) =&gt; {</w:t>
            </w:r>
            <w:r>
              <w:br/>
              <w:t xml:space="preserve">                        let Ok(target_pos) = positions.get(m) else {</w:t>
            </w:r>
            <w:r>
              <w:br/>
              <w:t xml:space="preserve">                            continue;</w:t>
            </w:r>
            <w:r>
              <w:br/>
              <w:t xml:space="preserve">                        };</w:t>
            </w:r>
            <w:r>
              <w:br/>
              <w:t xml:space="preserve">                        calc_direction(&amp;pos.direction(target_pos))</w:t>
            </w:r>
            <w:r>
              <w:br/>
              <w:t xml:space="preserve">                    }</w:t>
            </w:r>
            <w:r>
              <w:br/>
              <w:t xml:space="preserve">                    None =&gt; player_num.default_direction(),</w:t>
            </w:r>
            <w:r>
              <w:br/>
              <w:t xml:space="preserve">                }</w:t>
            </w:r>
            <w:r>
              <w:br/>
              <w:t xml:space="preserve">            }</w:t>
            </w:r>
            <w:r>
              <w:br/>
              <w:t xml:space="preserve">            UnitState::Attacking =&gt; match attack.target {</w:t>
            </w:r>
            <w:r>
              <w:br/>
              <w:t xml:space="preserve">                Some(a) =&gt; {</w:t>
            </w:r>
            <w:r>
              <w:br/>
              <w:t xml:space="preserve">                    let Ok(target_pos) = positions.get(a) else {</w:t>
            </w:r>
            <w:r>
              <w:br/>
              <w:t xml:space="preserve">                        continue;</w:t>
            </w:r>
            <w:r>
              <w:br/>
              <w:t xml:space="preserve">                    };</w:t>
            </w:r>
            <w:r>
              <w:br/>
              <w:t xml:space="preserve">                    calc_direction(&amp;pos.direction(target_pos))</w:t>
            </w:r>
            <w:r>
              <w:br/>
              <w:t xml:space="preserve">                }</w:t>
            </w:r>
            <w:r>
              <w:br/>
              <w:t xml:space="preserve">                None =&gt; player_num.default_direction(),</w:t>
            </w:r>
            <w:r>
              <w:br/>
              <w:t xml:space="preserve">            },</w:t>
            </w:r>
            <w:r>
              <w:br/>
              <w:t xml:space="preserve">        };</w:t>
            </w:r>
            <w:r>
              <w:br/>
              <w:t xml:space="preserve">        let mut state = *state;</w:t>
            </w:r>
            <w:r>
              <w:br/>
              <w:t xml:space="preserve">        if let Some(_) = stun {</w:t>
            </w:r>
            <w:r>
              <w:br/>
              <w:t xml:space="preserve">            state = UnitState::Idle</w:t>
            </w:r>
            <w:r>
              <w:br/>
              <w:t xml:space="preserve">        }</w:t>
            </w:r>
            <w:r>
              <w:br/>
              <w:t xml:space="preserve">        u.push((entity, *pos, direction, state, *health));</w:t>
            </w:r>
            <w:r>
              <w:br/>
              <w:t xml:space="preserve">    }</w:t>
            </w:r>
            <w:r>
              <w:br/>
              <w:t xml:space="preserve">    for (entity, pos, state, giant, movement, player_num, health, stun) in &amp;giants {</w:t>
            </w:r>
            <w:r>
              <w:br/>
              <w:t xml:space="preserve">        let direction = match state {</w:t>
            </w:r>
            <w:r>
              <w:br/>
              <w:t xml:space="preserve">            UnitState::Idle =&gt; player_num.default_direction(),</w:t>
            </w:r>
            <w:r>
              <w:br/>
              <w:t xml:space="preserve">            UnitState::Moving =&gt; match movement.target {</w:t>
            </w:r>
            <w:r>
              <w:br/>
              <w:t xml:space="preserve">                Some(m) =&gt; {</w:t>
            </w:r>
            <w:r>
              <w:br/>
              <w:t xml:space="preserve">                    let Ok(target_pos) = positions.get(m) else {</w:t>
            </w:r>
            <w:r>
              <w:br/>
              <w:t xml:space="preserve">                        continue;</w:t>
            </w:r>
            <w:r>
              <w:br/>
              <w:t xml:space="preserve">                    };</w:t>
            </w:r>
            <w:r>
              <w:br/>
              <w:t xml:space="preserve">                    calc_direction(&amp;pos.direction(target_pos))</w:t>
            </w:r>
            <w:r>
              <w:br/>
              <w:t xml:space="preserve">                }</w:t>
            </w:r>
            <w:r>
              <w:br/>
              <w:t xml:space="preserve">                None =&gt; player_num.default_direction(),</w:t>
            </w:r>
            <w:r>
              <w:br/>
              <w:t xml:space="preserve">            },</w:t>
            </w:r>
            <w:r>
              <w:br/>
              <w:t xml:space="preserve">            UnitState::Attacking =&gt; match giant.target {</w:t>
            </w:r>
            <w:r>
              <w:br/>
              <w:t xml:space="preserve">                Some(a) =&gt; {</w:t>
            </w:r>
            <w:r>
              <w:br/>
              <w:t xml:space="preserve">                    let Ok(target_pos) = positions.get(a) else {</w:t>
            </w:r>
            <w:r>
              <w:br/>
              <w:t xml:space="preserve">                        continue;</w:t>
            </w:r>
            <w:r>
              <w:br/>
              <w:t xml:space="preserve">                    };</w:t>
            </w:r>
            <w:r>
              <w:br/>
              <w:t xml:space="preserve">                    calc_direction(&amp;pos.direction(target_pos))</w:t>
            </w:r>
            <w:r>
              <w:br/>
              <w:t xml:space="preserve">                }</w:t>
            </w:r>
            <w:r>
              <w:br/>
              <w:t xml:space="preserve">                None =&gt; player_num.default_direction(),</w:t>
            </w:r>
            <w:r>
              <w:br/>
              <w:t xml:space="preserve">            },</w:t>
            </w:r>
            <w:r>
              <w:br/>
              <w:t xml:space="preserve">        };</w:t>
            </w:r>
            <w:r>
              <w:br/>
              <w:t xml:space="preserve">        let mut state = *state;</w:t>
            </w:r>
            <w:r>
              <w:br/>
              <w:t xml:space="preserve">        if let Some(_) = stun {</w:t>
            </w:r>
            <w:r>
              <w:br/>
              <w:t xml:space="preserve">            state = UnitState::Idle</w:t>
            </w:r>
            <w:r>
              <w:br/>
            </w:r>
            <w:r>
              <w:lastRenderedPageBreak/>
              <w:t xml:space="preserve">        }</w:t>
            </w:r>
            <w:r>
              <w:br/>
              <w:t xml:space="preserve">        u.push((entity, *pos, direction, state, *health));</w:t>
            </w:r>
            <w:r>
              <w:br/>
              <w:t xml:space="preserve">    }</w:t>
            </w:r>
            <w:r>
              <w:br/>
            </w:r>
            <w:r>
              <w:br/>
              <w:t xml:space="preserve">    let mut p = Vec::new();</w:t>
            </w:r>
            <w:r>
              <w:br/>
              <w:t xml:space="preserve">    for (entity, position) in &amp;projectiles {</w:t>
            </w:r>
            <w:r>
              <w:br/>
              <w:t xml:space="preserve">        p.push((entity, *position));</w:t>
            </w:r>
            <w:r>
              <w:br/>
              <w:t xml:space="preserve">    }</w:t>
            </w:r>
            <w:r>
              <w:br/>
            </w:r>
            <w:r>
              <w:br/>
              <w:t xml:space="preserve">    server</w:t>
            </w:r>
            <w:r>
              <w:br/>
              <w:t xml:space="preserve">        .endpoint_mut()</w:t>
            </w:r>
            <w:r>
              <w:br/>
              <w:t xml:space="preserve">        .broadcast_message_on(</w:t>
            </w:r>
            <w:r>
              <w:br/>
              <w:t xml:space="preserve">            ServerChannel::Unreliable,</w:t>
            </w:r>
            <w:r>
              <w:br/>
              <w:t xml:space="preserve">            ServerMessage::SyncEntities {</w:t>
            </w:r>
            <w:r>
              <w:br/>
              <w:t xml:space="preserve">                units: u,</w:t>
            </w:r>
            <w:r>
              <w:br/>
              <w:t xml:space="preserve">                projectiles: p,</w:t>
            </w:r>
            <w:r>
              <w:br/>
              <w:t xml:space="preserve">            },</w:t>
            </w:r>
            <w:r>
              <w:br/>
              <w:t xml:space="preserve">        )</w:t>
            </w:r>
            <w:r>
              <w:br/>
              <w:t xml:space="preserve">        .unwrap();</w:t>
            </w:r>
            <w:r>
              <w:br/>
              <w:t>}</w:t>
            </w:r>
            <w:r>
              <w:br/>
            </w:r>
          </w:p>
        </w:tc>
      </w:tr>
    </w:tbl>
    <w:p w:rsidR="003300E2" w:rsidRDefault="003300E2"/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300E2" w:rsidTr="00A050C9">
        <w:tc>
          <w:tcPr>
            <w:tcW w:w="8856" w:type="dxa"/>
          </w:tcPr>
          <w:p w:rsidR="007B4298" w:rsidRDefault="007B4298" w:rsidP="007B4298">
            <w:pPr>
              <w:pStyle w:val="1"/>
              <w:outlineLvl w:val="0"/>
            </w:pPr>
            <w:r>
              <w:t>server\src\projectiles\bomb.rs</w:t>
            </w:r>
          </w:p>
          <w:p w:rsidR="003300E2" w:rsidRDefault="003300E2" w:rsidP="00A050C9"/>
        </w:tc>
      </w:tr>
      <w:tr w:rsidR="003300E2" w:rsidTr="00A050C9">
        <w:tc>
          <w:tcPr>
            <w:tcW w:w="8856" w:type="dxa"/>
          </w:tcPr>
          <w:p w:rsidR="007B4298" w:rsidRDefault="007B4298" w:rsidP="007B4298">
            <w:r>
              <w:t>use bevy::prelude::*;</w:t>
            </w:r>
            <w:r>
              <w:br/>
              <w:t>use bevy_quinnet::server::QuinnetServer;</w:t>
            </w:r>
            <w:r>
              <w:br/>
              <w:t>use common::{ArenaPos, Health, PlayerNumber, Projectile, ServerChannel, ServerMessage};</w:t>
            </w:r>
            <w:r>
              <w:br/>
            </w:r>
            <w:r>
              <w:br/>
              <w:t>use crate::{ai::Movement, units::{Hitbox, UnitType}};</w:t>
            </w:r>
            <w:r>
              <w:br/>
            </w:r>
            <w:r>
              <w:br/>
              <w:t>use super::ProjectileRadius;</w:t>
            </w:r>
            <w:r>
              <w:br/>
            </w:r>
            <w:r>
              <w:br/>
              <w:t>pub(super) fn plugin(app: &amp;mut App) {</w:t>
            </w:r>
            <w:r>
              <w:br/>
              <w:t xml:space="preserve">    app.add_observer(spawn_bomb);</w:t>
            </w:r>
            <w:r>
              <w:br/>
            </w:r>
            <w:r>
              <w:br/>
              <w:t xml:space="preserve">    app.add_systems(FixedUpdate, update_bombs);</w:t>
            </w:r>
            <w:r>
              <w:br/>
              <w:t>}</w:t>
            </w:r>
            <w:r>
              <w:br/>
            </w:r>
            <w:r>
              <w:br/>
              <w:t>#[derive(Event)]</w:t>
            </w:r>
            <w:r>
              <w:br/>
              <w:t>pub struct SpawnBomb(pub Entity, pub Entity, pub ArenaPos);</w:t>
            </w:r>
            <w:r>
              <w:br/>
            </w:r>
            <w:r>
              <w:br/>
              <w:t>#[derive(Component)]</w:t>
            </w:r>
            <w:r>
              <w:br/>
              <w:t>#[require(</w:t>
            </w:r>
            <w:r>
              <w:br/>
              <w:t xml:space="preserve">    Projectile(|| Projectile::Bomb),</w:t>
            </w:r>
            <w:r>
              <w:br/>
              <w:t xml:space="preserve">    ProjectileRadius(|| ProjectileRadius(1.)),</w:t>
            </w:r>
            <w:r>
              <w:br/>
              <w:t>)]</w:t>
            </w:r>
            <w:r>
              <w:br/>
            </w:r>
            <w:r>
              <w:lastRenderedPageBreak/>
              <w:t>struct Bomb(Entity);</w:t>
            </w:r>
            <w:r>
              <w:br/>
            </w:r>
            <w:r>
              <w:br/>
              <w:t>fn spawn_bomb(</w:t>
            </w:r>
            <w:r>
              <w:br/>
              <w:t xml:space="preserve">    trigger: Trigger&lt;SpawnBomb&gt;,</w:t>
            </w:r>
            <w:r>
              <w:br/>
              <w:t xml:space="preserve">    mut server: ResMut&lt;QuinnetServer&gt;,</w:t>
            </w:r>
            <w:r>
              <w:br/>
              <w:t xml:space="preserve">    mut cmd: Commands,</w:t>
            </w:r>
            <w:r>
              <w:br/>
              <w:t>) {</w:t>
            </w:r>
            <w:r>
              <w:br/>
              <w:t xml:space="preserve">    let &amp;SpawnBomb(attacker, receiver, pos) = trigger.event();</w:t>
            </w:r>
            <w:r>
              <w:br/>
            </w:r>
            <w:r>
              <w:br/>
              <w:t xml:space="preserve">    let entity = cmd</w:t>
            </w:r>
            <w:r>
              <w:br/>
              <w:t xml:space="preserve">        .spawn((</w:t>
            </w:r>
            <w:r>
              <w:br/>
              <w:t xml:space="preserve">            Bomb(receiver),</w:t>
            </w:r>
            <w:r>
              <w:br/>
              <w:t xml:space="preserve">            pos,</w:t>
            </w:r>
            <w:r>
              <w:br/>
              <w:t xml:space="preserve">            Movement {</w:t>
            </w:r>
            <w:r>
              <w:br/>
              <w:t xml:space="preserve">                target: Some(receiver),</w:t>
            </w:r>
            <w:r>
              <w:br/>
              <w:t xml:space="preserve">                speed: 15.,</w:t>
            </w:r>
            <w:r>
              <w:br/>
              <w:t xml:space="preserve">            },</w:t>
            </w:r>
            <w:r>
              <w:br/>
              <w:t xml:space="preserve">        ))</w:t>
            </w:r>
            <w:r>
              <w:br/>
              <w:t xml:space="preserve">        .id();</w:t>
            </w:r>
            <w:r>
              <w:br/>
            </w:r>
            <w:r>
              <w:br/>
              <w:t xml:space="preserve">    server</w:t>
            </w:r>
            <w:r>
              <w:br/>
              <w:t xml:space="preserve">        .endpoint_mut()</w:t>
            </w:r>
            <w:r>
              <w:br/>
              <w:t xml:space="preserve">        .broadcast_message_on(</w:t>
            </w:r>
            <w:r>
              <w:br/>
              <w:t xml:space="preserve">            ServerChannel::OrderedReliable,</w:t>
            </w:r>
            <w:r>
              <w:br/>
              <w:t xml:space="preserve">            ServerMessage::SpawnProjectile {</w:t>
            </w:r>
            <w:r>
              <w:br/>
              <w:t xml:space="preserve">                server_entity: entity,</w:t>
            </w:r>
            <w:r>
              <w:br/>
              <w:t xml:space="preserve">                projectile: Projectile::Bomb,</w:t>
            </w:r>
            <w:r>
              <w:br/>
              <w:t xml:space="preserve">                attacker,</w:t>
            </w:r>
            <w:r>
              <w:br/>
              <w:t xml:space="preserve">                receiver,</w:t>
            </w:r>
            <w:r>
              <w:br/>
              <w:t xml:space="preserve">                pos,</w:t>
            </w:r>
            <w:r>
              <w:br/>
              <w:t xml:space="preserve">            },</w:t>
            </w:r>
            <w:r>
              <w:br/>
              <w:t xml:space="preserve">        )</w:t>
            </w:r>
            <w:r>
              <w:br/>
              <w:t xml:space="preserve">        .unwrap();</w:t>
            </w:r>
            <w:r>
              <w:br/>
              <w:t>}</w:t>
            </w:r>
            <w:r>
              <w:br/>
            </w:r>
            <w:r>
              <w:br/>
              <w:t>fn update_bombs(</w:t>
            </w:r>
            <w:r>
              <w:br/>
              <w:t xml:space="preserve">    mut bombs: Query&lt;</w:t>
            </w:r>
            <w:r>
              <w:br/>
              <w:t xml:space="preserve">        (Entity, &amp;Bomb, &amp;ProjectileRadius, &amp;mut ArenaPos),</w:t>
            </w:r>
            <w:r>
              <w:br/>
              <w:t xml:space="preserve">        Without&lt;PlayerNumber&gt;,</w:t>
            </w:r>
            <w:r>
              <w:br/>
              <w:t xml:space="preserve">    &gt;,</w:t>
            </w:r>
            <w:r>
              <w:br/>
              <w:t xml:space="preserve">    mut units: Query&lt;(&amp;ArenaPos, &amp;mut Health, &amp;Hitbox, &amp;UnitType), With&lt;PlayerNumber&gt;&gt;,</w:t>
            </w:r>
            <w:r>
              <w:br/>
              <w:t xml:space="preserve">    mut cmd: Commands,</w:t>
            </w:r>
            <w:r>
              <w:br/>
              <w:t xml:space="preserve">    mut server: ResMut&lt;QuinnetServer&gt;,</w:t>
            </w:r>
            <w:r>
              <w:br/>
              <w:t>) {</w:t>
            </w:r>
            <w:r>
              <w:br/>
              <w:t xml:space="preserve">    for (entity, bomb, radius, pos) in &amp;mut bombs {</w:t>
            </w:r>
            <w:r>
              <w:br/>
              <w:t xml:space="preserve">        let Ok((recv_pos, _, hitbox, _)) = units.get_mut(bomb.0) else {</w:t>
            </w:r>
            <w:r>
              <w:br/>
              <w:t xml:space="preserve">            // Цель умерла</w:t>
            </w:r>
            <w:r>
              <w:br/>
              <w:t xml:space="preserve">            cmd.entity(entity).despawn();</w:t>
            </w:r>
            <w:r>
              <w:br/>
              <w:t xml:space="preserve">            server</w:t>
            </w:r>
            <w:r>
              <w:br/>
            </w:r>
            <w:r>
              <w:lastRenderedPageBreak/>
              <w:t xml:space="preserve">                .endpoint_mut()</w:t>
            </w:r>
            <w:r>
              <w:br/>
              <w:t xml:space="preserve">                .broadcast_message_on(</w:t>
            </w:r>
            <w:r>
              <w:br/>
              <w:t xml:space="preserve">                    ServerChannel::OrderedReliable,</w:t>
            </w:r>
            <w:r>
              <w:br/>
              <w:t xml:space="preserve">                    ServerMessage::Despawn(entity),</w:t>
            </w:r>
            <w:r>
              <w:br/>
              <w:t xml:space="preserve">                )</w:t>
            </w:r>
            <w:r>
              <w:br/>
              <w:t xml:space="preserve">                .unwrap();</w:t>
            </w:r>
            <w:r>
              <w:br/>
              <w:t xml:space="preserve">            continue;</w:t>
            </w:r>
            <w:r>
              <w:br/>
              <w:t xml:space="preserve">        };</w:t>
            </w:r>
            <w:r>
              <w:br/>
            </w:r>
            <w:r>
              <w:br/>
              <w:t xml:space="preserve">        if pos.distance(recv_pos) &gt; radius.0 + hitbox.0 {</w:t>
            </w:r>
            <w:r>
              <w:br/>
              <w:t xml:space="preserve">            continue;</w:t>
            </w:r>
            <w:r>
              <w:br/>
              <w:t xml:space="preserve">        }</w:t>
            </w:r>
            <w:r>
              <w:br/>
            </w:r>
            <w:r>
              <w:br/>
              <w:t xml:space="preserve">        for (recv_pos, mut recv_health, hitbox, unit_type) in &amp;mut units {</w:t>
            </w:r>
            <w:r>
              <w:br/>
              <w:t xml:space="preserve">            if let UnitType::Air = unit_type {</w:t>
            </w:r>
            <w:r>
              <w:br/>
              <w:t xml:space="preserve">                continue;</w:t>
            </w:r>
            <w:r>
              <w:br/>
              <w:t xml:space="preserve">            }</w:t>
            </w:r>
            <w:r>
              <w:br/>
              <w:t xml:space="preserve">            if pos.distance(recv_pos) &gt; radius.0 + hitbox.0 {</w:t>
            </w:r>
            <w:r>
              <w:br/>
              <w:t xml:space="preserve">                continue;</w:t>
            </w:r>
            <w:r>
              <w:br/>
              <w:t xml:space="preserve">            }</w:t>
            </w:r>
            <w:r>
              <w:br/>
              <w:t xml:space="preserve">            recv_health.0 = recv_health.0.saturating_sub(88);</w:t>
            </w:r>
            <w:r>
              <w:br/>
              <w:t xml:space="preserve">        }</w:t>
            </w:r>
            <w:r>
              <w:br/>
              <w:t xml:space="preserve">        cmd.entity(entity).despawn();</w:t>
            </w:r>
            <w:r>
              <w:br/>
              <w:t xml:space="preserve">        server</w:t>
            </w:r>
            <w:r>
              <w:br/>
              <w:t xml:space="preserve">            .endpoint_mut()</w:t>
            </w:r>
            <w:r>
              <w:br/>
              <w:t xml:space="preserve">            .broadcast_message_on(</w:t>
            </w:r>
            <w:r>
              <w:br/>
              <w:t xml:space="preserve">                ServerChannel::OrderedReliable,</w:t>
            </w:r>
            <w:r>
              <w:br/>
              <w:t xml:space="preserve">                ServerMessage::Despawn(entity),</w:t>
            </w:r>
            <w:r>
              <w:br/>
              <w:t xml:space="preserve">            )</w:t>
            </w:r>
            <w:r>
              <w:br/>
              <w:t xml:space="preserve">            .unwrap();</w:t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</w:p>
          <w:p w:rsidR="007B4298" w:rsidRDefault="007B4298" w:rsidP="007B4298">
            <w:r>
              <w:br w:type="page"/>
            </w:r>
          </w:p>
          <w:p w:rsidR="003300E2" w:rsidRDefault="003300E2" w:rsidP="00A050C9"/>
        </w:tc>
      </w:tr>
    </w:tbl>
    <w:p w:rsidR="003300E2" w:rsidRDefault="003300E2"/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300E2" w:rsidTr="00A050C9">
        <w:tc>
          <w:tcPr>
            <w:tcW w:w="8856" w:type="dxa"/>
          </w:tcPr>
          <w:p w:rsidR="00433DF3" w:rsidRDefault="00433DF3" w:rsidP="00433DF3">
            <w:pPr>
              <w:pStyle w:val="1"/>
              <w:outlineLvl w:val="0"/>
            </w:pPr>
            <w:r>
              <w:t>server\src\projectiles\bullet.rs</w:t>
            </w:r>
          </w:p>
          <w:p w:rsidR="003300E2" w:rsidRDefault="003300E2" w:rsidP="00A050C9"/>
        </w:tc>
      </w:tr>
      <w:tr w:rsidR="003300E2" w:rsidTr="00A050C9">
        <w:tc>
          <w:tcPr>
            <w:tcW w:w="8856" w:type="dxa"/>
          </w:tcPr>
          <w:p w:rsidR="00D71FC1" w:rsidRDefault="00D71FC1" w:rsidP="00D71FC1"/>
          <w:p w:rsidR="00D71FC1" w:rsidRDefault="00D71FC1" w:rsidP="00D71FC1">
            <w:r>
              <w:t>use bevy::prelude::*;</w:t>
            </w:r>
            <w:r>
              <w:br/>
              <w:t>use bevy_quinnet::server::QuinnetServer;</w:t>
            </w:r>
            <w:r>
              <w:br/>
              <w:t>use common::{ArenaPos, Health, PlayerNumber, Projectile, ServerChannel, ServerMessage};</w:t>
            </w:r>
            <w:r>
              <w:br/>
            </w:r>
            <w:r>
              <w:br/>
              <w:t>use crate::{ai::Movement, units::Hitbox};</w:t>
            </w:r>
            <w:r>
              <w:br/>
            </w:r>
            <w:r>
              <w:br/>
              <w:t>use super::ProjectileRadius;</w:t>
            </w:r>
            <w:r>
              <w:br/>
            </w:r>
            <w:r>
              <w:lastRenderedPageBreak/>
              <w:br/>
              <w:t>pub(super) fn plugin(app: &amp;mut App) {</w:t>
            </w:r>
            <w:r>
              <w:br/>
              <w:t xml:space="preserve">    app.add_observer(spawn_bullet);</w:t>
            </w:r>
            <w:r>
              <w:br/>
            </w:r>
            <w:r>
              <w:br/>
              <w:t xml:space="preserve">    app.add_systems(FixedUpdate, update_bullets);</w:t>
            </w:r>
            <w:r>
              <w:br/>
              <w:t>}</w:t>
            </w:r>
            <w:r>
              <w:br/>
            </w:r>
            <w:r>
              <w:br/>
              <w:t>#[derive(Event)]</w:t>
            </w:r>
            <w:r>
              <w:br/>
              <w:t>pub struct SpawnBullet(pub Entity, pub Entity, pub ArenaPos);</w:t>
            </w:r>
            <w:r>
              <w:br/>
            </w:r>
            <w:r>
              <w:br/>
              <w:t>#[derive(Component)]</w:t>
            </w:r>
            <w:r>
              <w:br/>
              <w:t>#[require(</w:t>
            </w:r>
            <w:r>
              <w:br/>
              <w:t xml:space="preserve">    Projectile(|| Projectile::Bullet),</w:t>
            </w:r>
            <w:r>
              <w:br/>
              <w:t xml:space="preserve">    ProjectileRadius(|| ProjectileRadius(0.2)),</w:t>
            </w:r>
            <w:r>
              <w:br/>
              <w:t>)]</w:t>
            </w:r>
            <w:r>
              <w:br/>
              <w:t>struct Bullet(Entity);</w:t>
            </w:r>
            <w:r>
              <w:br/>
            </w:r>
            <w:r>
              <w:br/>
              <w:t>fn spawn_bullet(</w:t>
            </w:r>
            <w:r>
              <w:br/>
              <w:t xml:space="preserve">    trigger: Trigger&lt;SpawnBullet&gt;,</w:t>
            </w:r>
            <w:r>
              <w:br/>
              <w:t xml:space="preserve">    mut server: ResMut&lt;QuinnetServer&gt;,</w:t>
            </w:r>
            <w:r>
              <w:br/>
              <w:t xml:space="preserve">    mut cmd: Commands,</w:t>
            </w:r>
            <w:r>
              <w:br/>
              <w:t>) {</w:t>
            </w:r>
            <w:r>
              <w:br/>
              <w:t xml:space="preserve">    let &amp;SpawnBullet(attacker, receiver, pos) = trigger.event();</w:t>
            </w:r>
            <w:r>
              <w:br/>
            </w:r>
            <w:r>
              <w:br/>
              <w:t xml:space="preserve">    let entity = cmd</w:t>
            </w:r>
            <w:r>
              <w:br/>
              <w:t xml:space="preserve">        .spawn((</w:t>
            </w:r>
            <w:r>
              <w:br/>
              <w:t xml:space="preserve">            Bullet(receiver),</w:t>
            </w:r>
            <w:r>
              <w:br/>
              <w:t xml:space="preserve">            pos,</w:t>
            </w:r>
            <w:r>
              <w:br/>
              <w:t xml:space="preserve">            Movement {</w:t>
            </w:r>
            <w:r>
              <w:br/>
              <w:t xml:space="preserve">                target: Some(receiver),</w:t>
            </w:r>
            <w:r>
              <w:br/>
              <w:t xml:space="preserve">                speed: 40.,</w:t>
            </w:r>
            <w:r>
              <w:br/>
              <w:t xml:space="preserve">            },</w:t>
            </w:r>
            <w:r>
              <w:br/>
              <w:t xml:space="preserve">        ))</w:t>
            </w:r>
            <w:r>
              <w:br/>
              <w:t xml:space="preserve">        .id();</w:t>
            </w:r>
            <w:r>
              <w:br/>
            </w:r>
            <w:r>
              <w:br/>
              <w:t xml:space="preserve">    server</w:t>
            </w:r>
            <w:r>
              <w:br/>
              <w:t xml:space="preserve">        .endpoint_mut()</w:t>
            </w:r>
            <w:r>
              <w:br/>
              <w:t xml:space="preserve">        .broadcast_message_on(</w:t>
            </w:r>
            <w:r>
              <w:br/>
              <w:t xml:space="preserve">            ServerChannel::OrderedReliable,</w:t>
            </w:r>
            <w:r>
              <w:br/>
              <w:t xml:space="preserve">            ServerMessage::SpawnProjectile {</w:t>
            </w:r>
            <w:r>
              <w:br/>
              <w:t xml:space="preserve">                server_entity: entity,</w:t>
            </w:r>
            <w:r>
              <w:br/>
              <w:t xml:space="preserve">                projectile: Projectile::Bullet,</w:t>
            </w:r>
            <w:r>
              <w:br/>
              <w:t xml:space="preserve">                attacker,</w:t>
            </w:r>
            <w:r>
              <w:br/>
              <w:t xml:space="preserve">                receiver,</w:t>
            </w:r>
            <w:r>
              <w:br/>
              <w:t xml:space="preserve">                pos,</w:t>
            </w:r>
            <w:r>
              <w:br/>
              <w:t xml:space="preserve">            },</w:t>
            </w:r>
            <w:r>
              <w:br/>
              <w:t xml:space="preserve">        )</w:t>
            </w:r>
            <w:r>
              <w:br/>
              <w:t xml:space="preserve">        .unwrap();</w:t>
            </w:r>
            <w:r>
              <w:br/>
              <w:t>}</w:t>
            </w:r>
            <w:r>
              <w:br/>
            </w:r>
            <w:r>
              <w:br/>
            </w:r>
            <w:r>
              <w:lastRenderedPageBreak/>
              <w:t>fn update_bullets(</w:t>
            </w:r>
            <w:r>
              <w:br/>
              <w:t xml:space="preserve">    mut bullets: Query&lt;</w:t>
            </w:r>
            <w:r>
              <w:br/>
              <w:t xml:space="preserve">        (Entity, &amp;Bullet, &amp;ProjectileRadius, &amp;mut ArenaPos),</w:t>
            </w:r>
            <w:r>
              <w:br/>
              <w:t xml:space="preserve">        Without&lt;PlayerNumber&gt;,</w:t>
            </w:r>
            <w:r>
              <w:br/>
              <w:t xml:space="preserve">    &gt;,</w:t>
            </w:r>
            <w:r>
              <w:br/>
              <w:t xml:space="preserve">    mut units: Query&lt;(&amp;ArenaPos, &amp;mut Health, &amp;Hitbox), With&lt;PlayerNumber&gt;&gt;,</w:t>
            </w:r>
            <w:r>
              <w:br/>
              <w:t xml:space="preserve">    mut cmd: Commands,</w:t>
            </w:r>
            <w:r>
              <w:br/>
              <w:t xml:space="preserve">    mut server: ResMut&lt;QuinnetServer&gt;,</w:t>
            </w:r>
            <w:r>
              <w:br/>
              <w:t>) {</w:t>
            </w:r>
            <w:r>
              <w:br/>
              <w:t xml:space="preserve">    for (entity, bullet, radius, pos) in &amp;mut bullets {</w:t>
            </w:r>
            <w:r>
              <w:br/>
              <w:t xml:space="preserve">        let Ok((recv_pos, mut recv_health, hitbox)) = units.get_mut(bullet.0) else {</w:t>
            </w:r>
            <w:r>
              <w:br/>
              <w:t xml:space="preserve">            // Цель умерла</w:t>
            </w:r>
            <w:r>
              <w:br/>
              <w:t xml:space="preserve">            cmd.entity(entity).despawn();</w:t>
            </w:r>
            <w:r>
              <w:br/>
              <w:t xml:space="preserve">            server</w:t>
            </w:r>
            <w:r>
              <w:br/>
              <w:t xml:space="preserve">                .endpoint_mut()</w:t>
            </w:r>
            <w:r>
              <w:br/>
              <w:t xml:space="preserve">                .broadcast_message_on(</w:t>
            </w:r>
            <w:r>
              <w:br/>
              <w:t xml:space="preserve">                    ServerChannel::OrderedReliable,</w:t>
            </w:r>
            <w:r>
              <w:br/>
              <w:t xml:space="preserve">                    ServerMessage::Despawn(entity),</w:t>
            </w:r>
            <w:r>
              <w:br/>
              <w:t xml:space="preserve">                )</w:t>
            </w:r>
            <w:r>
              <w:br/>
              <w:t xml:space="preserve">                .unwrap();</w:t>
            </w:r>
            <w:r>
              <w:br/>
              <w:t xml:space="preserve">            continue;</w:t>
            </w:r>
            <w:r>
              <w:br/>
              <w:t xml:space="preserve">        };</w:t>
            </w:r>
            <w:r>
              <w:br/>
            </w:r>
            <w:r>
              <w:br/>
              <w:t xml:space="preserve">        if pos.distance(recv_pos) &gt; radius.0 + hitbox.0 {</w:t>
            </w:r>
            <w:r>
              <w:br/>
              <w:t xml:space="preserve">            continue;</w:t>
            </w:r>
            <w:r>
              <w:br/>
              <w:t xml:space="preserve">        }</w:t>
            </w:r>
            <w:r>
              <w:br/>
            </w:r>
            <w:r>
              <w:br/>
              <w:t xml:space="preserve">        recv_health.0 = recv_health.0.saturating_sub(50);</w:t>
            </w:r>
            <w:r>
              <w:br/>
              <w:t xml:space="preserve">        cmd.entity(entity).despawn();</w:t>
            </w:r>
            <w:r>
              <w:br/>
              <w:t xml:space="preserve">        server</w:t>
            </w:r>
            <w:r>
              <w:br/>
              <w:t xml:space="preserve">            .endpoint_mut()</w:t>
            </w:r>
            <w:r>
              <w:br/>
              <w:t xml:space="preserve">            .broadcast_message_on(</w:t>
            </w:r>
            <w:r>
              <w:br/>
              <w:t xml:space="preserve">                ServerChannel::OrderedReliable,</w:t>
            </w:r>
            <w:r>
              <w:br/>
              <w:t xml:space="preserve">                ServerMessage::Despawn(entity),</w:t>
            </w:r>
            <w:r>
              <w:br/>
              <w:t xml:space="preserve">            )</w:t>
            </w:r>
            <w:r>
              <w:br/>
              <w:t xml:space="preserve">            .unwrap();</w:t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</w:p>
          <w:p w:rsidR="00D71FC1" w:rsidRDefault="00D71FC1" w:rsidP="00D71FC1">
            <w:r>
              <w:br w:type="page"/>
            </w:r>
          </w:p>
          <w:p w:rsidR="003300E2" w:rsidRDefault="003300E2" w:rsidP="00A050C9"/>
        </w:tc>
      </w:tr>
    </w:tbl>
    <w:p w:rsidR="003300E2" w:rsidRDefault="003300E2"/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300E2" w:rsidTr="00A050C9">
        <w:tc>
          <w:tcPr>
            <w:tcW w:w="8856" w:type="dxa"/>
          </w:tcPr>
          <w:p w:rsidR="00D71FC1" w:rsidRDefault="00D71FC1" w:rsidP="00D71FC1">
            <w:pPr>
              <w:pStyle w:val="1"/>
              <w:outlineLvl w:val="0"/>
            </w:pPr>
            <w:r>
              <w:t>server\src\projectiles\fireball.rs</w:t>
            </w:r>
          </w:p>
          <w:p w:rsidR="003300E2" w:rsidRDefault="003300E2" w:rsidP="00A050C9"/>
        </w:tc>
      </w:tr>
      <w:tr w:rsidR="003300E2" w:rsidTr="00A050C9">
        <w:tc>
          <w:tcPr>
            <w:tcW w:w="8856" w:type="dxa"/>
          </w:tcPr>
          <w:p w:rsidR="00D71FC1" w:rsidRDefault="00D71FC1" w:rsidP="00D71FC1">
            <w:r>
              <w:t>use bevy::prelude::*;</w:t>
            </w:r>
            <w:r>
              <w:br/>
              <w:t>use bevy_quinnet::server::QuinnetServer;</w:t>
            </w:r>
            <w:r>
              <w:br/>
            </w:r>
            <w:r>
              <w:lastRenderedPageBreak/>
              <w:t>use common::{ArenaPos, Health, PlayerNumber, Projectile, ServerChannel, ServerMessage};</w:t>
            </w:r>
            <w:r>
              <w:br/>
            </w:r>
            <w:r>
              <w:br/>
              <w:t>use crate::{ai::Movement, units::Hitbox};</w:t>
            </w:r>
            <w:r>
              <w:br/>
            </w:r>
            <w:r>
              <w:br/>
              <w:t>use super::ProjectileRadius;</w:t>
            </w:r>
            <w:r>
              <w:br/>
            </w:r>
            <w:r>
              <w:br/>
              <w:t>pub(super) fn plugin(app: &amp;mut App) {</w:t>
            </w:r>
            <w:r>
              <w:br/>
              <w:t xml:space="preserve">    app.add_observer(spawn_fireball);</w:t>
            </w:r>
            <w:r>
              <w:br/>
            </w:r>
            <w:r>
              <w:br/>
              <w:t xml:space="preserve">    app.add_systems(FixedUpdate, update_fireballs);</w:t>
            </w:r>
            <w:r>
              <w:br/>
              <w:t>}</w:t>
            </w:r>
            <w:r>
              <w:br/>
            </w:r>
            <w:r>
              <w:br/>
              <w:t>#[derive(Event)]</w:t>
            </w:r>
            <w:r>
              <w:br/>
              <w:t>pub struct SpawnFireball(pub Entity, pub Entity, pub ArenaPos);</w:t>
            </w:r>
            <w:r>
              <w:br/>
            </w:r>
            <w:r>
              <w:br/>
              <w:t>#[derive(Component)]</w:t>
            </w:r>
            <w:r>
              <w:br/>
              <w:t>#[require(</w:t>
            </w:r>
            <w:r>
              <w:br/>
              <w:t xml:space="preserve">    Projectile(|| Projectile::Fireball),</w:t>
            </w:r>
            <w:r>
              <w:br/>
              <w:t xml:space="preserve">    ProjectileRadius(|| ProjectileRadius(1.)),</w:t>
            </w:r>
            <w:r>
              <w:br/>
              <w:t>)]</w:t>
            </w:r>
            <w:r>
              <w:br/>
              <w:t>struct Fireball(Entity);</w:t>
            </w:r>
            <w:r>
              <w:br/>
            </w:r>
            <w:r>
              <w:br/>
              <w:t>fn spawn_fireball(</w:t>
            </w:r>
            <w:r>
              <w:br/>
              <w:t xml:space="preserve">    trigger: Trigger&lt;SpawnFireball&gt;,</w:t>
            </w:r>
            <w:r>
              <w:br/>
              <w:t xml:space="preserve">    mut server: ResMut&lt;QuinnetServer&gt;,</w:t>
            </w:r>
            <w:r>
              <w:br/>
              <w:t xml:space="preserve">    mut cmd: Commands,</w:t>
            </w:r>
            <w:r>
              <w:br/>
              <w:t>) {</w:t>
            </w:r>
            <w:r>
              <w:br/>
              <w:t xml:space="preserve">    let &amp;SpawnFireball(attacker, receiver, pos) = trigger.event();</w:t>
            </w:r>
            <w:r>
              <w:br/>
            </w:r>
            <w:r>
              <w:br/>
              <w:t xml:space="preserve">    let entity = cmd</w:t>
            </w:r>
            <w:r>
              <w:br/>
              <w:t xml:space="preserve">        .spawn((</w:t>
            </w:r>
            <w:r>
              <w:br/>
              <w:t xml:space="preserve">            Fireball(receiver),</w:t>
            </w:r>
            <w:r>
              <w:br/>
              <w:t xml:space="preserve">            pos,</w:t>
            </w:r>
            <w:r>
              <w:br/>
              <w:t xml:space="preserve">            Movement {</w:t>
            </w:r>
            <w:r>
              <w:br/>
              <w:t xml:space="preserve">                target: Some(receiver),</w:t>
            </w:r>
            <w:r>
              <w:br/>
              <w:t xml:space="preserve">                speed: 10.,</w:t>
            </w:r>
            <w:r>
              <w:br/>
              <w:t xml:space="preserve">            },</w:t>
            </w:r>
            <w:r>
              <w:br/>
              <w:t xml:space="preserve">        ))</w:t>
            </w:r>
            <w:r>
              <w:br/>
              <w:t xml:space="preserve">        .id();</w:t>
            </w:r>
            <w:r>
              <w:br/>
            </w:r>
            <w:r>
              <w:br/>
              <w:t xml:space="preserve">    server</w:t>
            </w:r>
            <w:r>
              <w:br/>
              <w:t xml:space="preserve">        .endpoint_mut()</w:t>
            </w:r>
            <w:r>
              <w:br/>
              <w:t xml:space="preserve">        .broadcast_message_on(</w:t>
            </w:r>
            <w:r>
              <w:br/>
              <w:t xml:space="preserve">            ServerChannel::OrderedReliable,</w:t>
            </w:r>
            <w:r>
              <w:br/>
              <w:t xml:space="preserve">            ServerMessage::SpawnProjectile {</w:t>
            </w:r>
            <w:r>
              <w:br/>
              <w:t xml:space="preserve">                server_entity: entity,</w:t>
            </w:r>
            <w:r>
              <w:br/>
              <w:t xml:space="preserve">                projectile: Projectile::Fireball,</w:t>
            </w:r>
            <w:r>
              <w:br/>
              <w:t xml:space="preserve">                attacker,</w:t>
            </w:r>
            <w:r>
              <w:br/>
              <w:t xml:space="preserve">                receiver,</w:t>
            </w:r>
            <w:r>
              <w:br/>
              <w:t xml:space="preserve">                pos,</w:t>
            </w:r>
            <w:r>
              <w:br/>
            </w:r>
            <w:r>
              <w:lastRenderedPageBreak/>
              <w:t xml:space="preserve">            },</w:t>
            </w:r>
            <w:r>
              <w:br/>
              <w:t xml:space="preserve">        )</w:t>
            </w:r>
            <w:r>
              <w:br/>
              <w:t xml:space="preserve">        .unwrap();</w:t>
            </w:r>
            <w:r>
              <w:br/>
              <w:t>}</w:t>
            </w:r>
            <w:r>
              <w:br/>
            </w:r>
            <w:r>
              <w:br/>
              <w:t>fn update_fireballs(</w:t>
            </w:r>
            <w:r>
              <w:br/>
              <w:t xml:space="preserve">    mut fireballs: Query&lt;</w:t>
            </w:r>
            <w:r>
              <w:br/>
              <w:t xml:space="preserve">        (Entity, &amp;Fireball, &amp;ProjectileRadius, &amp;mut ArenaPos),</w:t>
            </w:r>
            <w:r>
              <w:br/>
              <w:t xml:space="preserve">        Without&lt;PlayerNumber&gt;,</w:t>
            </w:r>
            <w:r>
              <w:br/>
              <w:t xml:space="preserve">    &gt;,</w:t>
            </w:r>
            <w:r>
              <w:br/>
              <w:t xml:space="preserve">    mut units: Query&lt;(&amp;ArenaPos, &amp;mut Health, &amp;Hitbox), With&lt;PlayerNumber&gt;&gt;,</w:t>
            </w:r>
            <w:r>
              <w:br/>
              <w:t xml:space="preserve">    mut cmd: Commands,</w:t>
            </w:r>
            <w:r>
              <w:br/>
              <w:t xml:space="preserve">    mut server: ResMut&lt;QuinnetServer&gt;,</w:t>
            </w:r>
            <w:r>
              <w:br/>
              <w:t>) {</w:t>
            </w:r>
            <w:r>
              <w:br/>
              <w:t xml:space="preserve">    for (entity, fireball, radius, pos) in &amp;mut fireballs {</w:t>
            </w:r>
            <w:r>
              <w:br/>
              <w:t xml:space="preserve">        let Ok((recv_pos, _, hitbox)) = units.get_mut(fireball.0) else {</w:t>
            </w:r>
            <w:r>
              <w:br/>
              <w:t xml:space="preserve">            // Цель умерла</w:t>
            </w:r>
            <w:r>
              <w:br/>
              <w:t xml:space="preserve">            cmd.entity(entity).despawn();</w:t>
            </w:r>
            <w:r>
              <w:br/>
              <w:t xml:space="preserve">            server</w:t>
            </w:r>
            <w:r>
              <w:br/>
              <w:t xml:space="preserve">                .endpoint_mut()</w:t>
            </w:r>
            <w:r>
              <w:br/>
              <w:t xml:space="preserve">                .broadcast_message_on(</w:t>
            </w:r>
            <w:r>
              <w:br/>
              <w:t xml:space="preserve">                    ServerChannel::OrderedReliable,</w:t>
            </w:r>
            <w:r>
              <w:br/>
              <w:t xml:space="preserve">                    ServerMessage::Despawn(entity),</w:t>
            </w:r>
            <w:r>
              <w:br/>
              <w:t xml:space="preserve">                )</w:t>
            </w:r>
            <w:r>
              <w:br/>
              <w:t xml:space="preserve">                .unwrap();</w:t>
            </w:r>
            <w:r>
              <w:br/>
              <w:t xml:space="preserve">            continue;</w:t>
            </w:r>
            <w:r>
              <w:br/>
              <w:t xml:space="preserve">        };</w:t>
            </w:r>
            <w:r>
              <w:br/>
            </w:r>
            <w:r>
              <w:br/>
              <w:t xml:space="preserve">        if pos.distance(recv_pos) &gt; radius.0 + hitbox.0 {</w:t>
            </w:r>
            <w:r>
              <w:br/>
              <w:t xml:space="preserve">            continue;</w:t>
            </w:r>
            <w:r>
              <w:br/>
              <w:t xml:space="preserve">        }</w:t>
            </w:r>
            <w:r>
              <w:br/>
            </w:r>
            <w:r>
              <w:br/>
              <w:t xml:space="preserve">        for (recv_pos, mut recv_health, hitbox) in &amp;mut units {</w:t>
            </w:r>
            <w:r>
              <w:br/>
              <w:t xml:space="preserve">            if pos.distance(recv_pos) &gt; radius.0 + hitbox.0 {</w:t>
            </w:r>
            <w:r>
              <w:br/>
              <w:t xml:space="preserve">                continue;</w:t>
            </w:r>
            <w:r>
              <w:br/>
              <w:t xml:space="preserve">            }</w:t>
            </w:r>
            <w:r>
              <w:br/>
              <w:t xml:space="preserve">            recv_health.0 = recv_health.0.saturating_sub(140);</w:t>
            </w:r>
            <w:r>
              <w:br/>
              <w:t xml:space="preserve">        }</w:t>
            </w:r>
            <w:r>
              <w:br/>
              <w:t xml:space="preserve">        cmd.entity(entity).despawn();</w:t>
            </w:r>
            <w:r>
              <w:br/>
              <w:t xml:space="preserve">        server</w:t>
            </w:r>
            <w:r>
              <w:br/>
              <w:t xml:space="preserve">            .endpoint_mut()</w:t>
            </w:r>
            <w:r>
              <w:br/>
              <w:t xml:space="preserve">            .broadcast_message_on(</w:t>
            </w:r>
            <w:r>
              <w:br/>
              <w:t xml:space="preserve">                ServerChannel::OrderedReliable,</w:t>
            </w:r>
            <w:r>
              <w:br/>
              <w:t xml:space="preserve">                ServerMessage::Despawn(entity),</w:t>
            </w:r>
            <w:r>
              <w:br/>
              <w:t xml:space="preserve">            )</w:t>
            </w:r>
            <w:r>
              <w:br/>
              <w:t xml:space="preserve">            .unwrap();</w:t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</w:p>
          <w:p w:rsidR="003300E2" w:rsidRDefault="003300E2" w:rsidP="00A050C9"/>
        </w:tc>
      </w:tr>
    </w:tbl>
    <w:p w:rsidR="003300E2" w:rsidRDefault="003300E2"/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300E2" w:rsidTr="00A050C9">
        <w:tc>
          <w:tcPr>
            <w:tcW w:w="8856" w:type="dxa"/>
          </w:tcPr>
          <w:p w:rsidR="00D71FC1" w:rsidRDefault="00D71FC1" w:rsidP="00D71FC1">
            <w:pPr>
              <w:pStyle w:val="1"/>
              <w:outlineLvl w:val="0"/>
            </w:pPr>
            <w:r>
              <w:t>server\src\projectiles\mod.rs</w:t>
            </w:r>
          </w:p>
          <w:p w:rsidR="003300E2" w:rsidRDefault="003300E2" w:rsidP="00A050C9"/>
        </w:tc>
      </w:tr>
      <w:tr w:rsidR="003300E2" w:rsidTr="00A050C9">
        <w:tc>
          <w:tcPr>
            <w:tcW w:w="8856" w:type="dxa"/>
          </w:tcPr>
          <w:p w:rsidR="003300E2" w:rsidRDefault="00D71FC1" w:rsidP="00A050C9">
            <w:r>
              <w:t>use bevy::prelude::*;</w:t>
            </w:r>
            <w:r>
              <w:br/>
              <w:t>use bomb::SpawnBomb;</w:t>
            </w:r>
            <w:r>
              <w:br/>
              <w:t>use bullet::SpawnBullet;</w:t>
            </w:r>
            <w:r>
              <w:br/>
              <w:t>use common::{ArenaPos, Projectile};</w:t>
            </w:r>
            <w:r>
              <w:br/>
              <w:t>use fireball::SpawnFireball;</w:t>
            </w:r>
            <w:r>
              <w:br/>
            </w:r>
            <w:r>
              <w:br/>
              <w:t>mod bomb;</w:t>
            </w:r>
            <w:r>
              <w:br/>
              <w:t>mod bullet;</w:t>
            </w:r>
            <w:r>
              <w:br/>
              <w:t>mod fireball;</w:t>
            </w:r>
            <w:r>
              <w:br/>
            </w:r>
            <w:r>
              <w:br/>
              <w:t>pub(super) fn plugin(app: &amp;mut App) {</w:t>
            </w:r>
            <w:r>
              <w:br/>
              <w:t xml:space="preserve">    app.add_plugins((bullet::plugin, fireball::plugin, bomb::plugin));</w:t>
            </w:r>
            <w:r>
              <w:br/>
              <w:t>}</w:t>
            </w:r>
            <w:r>
              <w:br/>
            </w:r>
            <w:r>
              <w:br/>
              <w:t>#[derive(Component)]</w:t>
            </w:r>
            <w:r>
              <w:br/>
              <w:t>struct ProjectileRadius(pub f32);</w:t>
            </w:r>
            <w:r>
              <w:br/>
            </w:r>
            <w:r>
              <w:br/>
              <w:t>pub(super) trait SpawnProjectile {</w:t>
            </w:r>
            <w:r>
              <w:br/>
              <w:t xml:space="preserve">    fn spawn(&amp;self, attacker: Entity, receiver: Entity, pos: ArenaPos, cmd: &amp;mut Commands);</w:t>
            </w:r>
            <w:r>
              <w:br/>
              <w:t>}</w:t>
            </w:r>
            <w:r>
              <w:br/>
            </w:r>
            <w:r>
              <w:br/>
              <w:t>impl SpawnProjectile for Projectile {</w:t>
            </w:r>
            <w:r>
              <w:br/>
              <w:t xml:space="preserve">    fn spawn(&amp;self, attacker: Entity, receiver: Entity, pos: ArenaPos, cmd: &amp;mut Commands) {</w:t>
            </w:r>
            <w:r>
              <w:br/>
              <w:t xml:space="preserve">        match self {</w:t>
            </w:r>
            <w:r>
              <w:br/>
              <w:t xml:space="preserve">            Projectile::Bullet =&gt; cmd.trigger(SpawnBullet(attacker, receiver, pos)),</w:t>
            </w:r>
            <w:r>
              <w:br/>
              <w:t xml:space="preserve">            Projectile::Fireball =&gt; cmd.trigger(SpawnFireball(attacker, receiver, pos)),</w:t>
            </w:r>
            <w:r>
              <w:br/>
              <w:t xml:space="preserve">            Projectile::Bomb =&gt; cmd.trigger(SpawnBomb(attacker, receiver, pos)),</w:t>
            </w:r>
            <w:r>
              <w:br/>
              <w:t xml:space="preserve">        }</w:t>
            </w:r>
            <w:r>
              <w:br/>
              <w:t xml:space="preserve">    }</w:t>
            </w:r>
            <w:r>
              <w:br/>
              <w:t>}</w:t>
            </w:r>
          </w:p>
        </w:tc>
      </w:tr>
    </w:tbl>
    <w:p w:rsidR="003300E2" w:rsidRDefault="003300E2">
      <w:pPr>
        <w:rPr>
          <w:lang w:val="ru-RU"/>
        </w:rPr>
      </w:pP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71FC1" w:rsidRPr="00D71FC1" w:rsidTr="00D71FC1">
        <w:tc>
          <w:tcPr>
            <w:tcW w:w="8856" w:type="dxa"/>
          </w:tcPr>
          <w:p w:rsidR="00D71FC1" w:rsidRDefault="00D71FC1" w:rsidP="00D71FC1">
            <w:pPr>
              <w:pStyle w:val="1"/>
              <w:outlineLvl w:val="0"/>
            </w:pPr>
            <w:r>
              <w:t>server\src\units\archer_tower.rs</w:t>
            </w:r>
          </w:p>
          <w:p w:rsidR="00D71FC1" w:rsidRPr="00D71FC1" w:rsidRDefault="00D71FC1"/>
        </w:tc>
      </w:tr>
      <w:tr w:rsidR="00D71FC1" w:rsidRPr="00D71FC1" w:rsidTr="00D71FC1">
        <w:tc>
          <w:tcPr>
            <w:tcW w:w="8856" w:type="dxa"/>
          </w:tcPr>
          <w:p w:rsidR="00D71FC1" w:rsidRDefault="00D71FC1" w:rsidP="00D71FC1">
            <w:r>
              <w:t>use bevy::prelude::*;</w:t>
            </w:r>
            <w:r>
              <w:br/>
              <w:t>use bevy_quinnet::server::QuinnetServer;</w:t>
            </w:r>
            <w:r>
              <w:br/>
              <w:t>use common::{</w:t>
            </w:r>
            <w:r>
              <w:br/>
              <w:t xml:space="preserve">    ArenaPos, Health, PlayerNumber, Projectile, ServerChannel, ServerMessage, Unit, UnitState,</w:t>
            </w:r>
            <w:r>
              <w:br/>
              <w:t>};</w:t>
            </w:r>
            <w:r>
              <w:br/>
            </w:r>
            <w:r>
              <w:br/>
            </w:r>
            <w:r>
              <w:lastRenderedPageBreak/>
              <w:t>use crate::ai::{Attack, AttackTargetType, AttackType};</w:t>
            </w:r>
            <w:r>
              <w:br/>
            </w:r>
            <w:r>
              <w:br/>
              <w:t>use super::{Hitbox, UnitType};</w:t>
            </w:r>
            <w:r>
              <w:br/>
            </w:r>
            <w:r>
              <w:br/>
              <w:t>pub(super) fn plugin(app: &amp;mut App) {</w:t>
            </w:r>
            <w:r>
              <w:br/>
              <w:t xml:space="preserve">    app.add_observer(spawn_archer_tower);</w:t>
            </w:r>
            <w:r>
              <w:br/>
              <w:t>}</w:t>
            </w:r>
            <w:r>
              <w:br/>
            </w:r>
            <w:r>
              <w:br/>
              <w:t>#[derive(Event)]</w:t>
            </w:r>
            <w:r>
              <w:br/>
              <w:t>pub struct SpawnArcherTower(pub ArenaPos, pub PlayerNumber);</w:t>
            </w:r>
            <w:r>
              <w:br/>
            </w:r>
            <w:r>
              <w:br/>
              <w:t>#[derive(Component)]</w:t>
            </w:r>
            <w:r>
              <w:br/>
              <w:t>#[require(</w:t>
            </w:r>
            <w:r>
              <w:br/>
              <w:t xml:space="preserve">    Health(|| Health::new(1400)),</w:t>
            </w:r>
            <w:r>
              <w:br/>
              <w:t xml:space="preserve">    UnitType(|| UnitType::Ground),</w:t>
            </w:r>
            <w:r>
              <w:br/>
              <w:t xml:space="preserve">    UnitState,</w:t>
            </w:r>
            <w:r>
              <w:br/>
              <w:t xml:space="preserve">    Attack(|| Attack::new(AttackType::Ranged(Projectile::Bullet),</w:t>
            </w:r>
            <w:r>
              <w:br/>
              <w:t xml:space="preserve">        AttackTargetType::All, 0.75, 8.5)),</w:t>
            </w:r>
            <w:r>
              <w:br/>
              <w:t xml:space="preserve">    Hitbox(|| Hitbox(1.5)),</w:t>
            </w:r>
            <w:r>
              <w:br/>
              <w:t>)]</w:t>
            </w:r>
            <w:r>
              <w:br/>
              <w:t>struct ArcherTower;</w:t>
            </w:r>
            <w:r>
              <w:br/>
            </w:r>
            <w:r>
              <w:br/>
              <w:t>fn spawn_archer_tower(</w:t>
            </w:r>
            <w:r>
              <w:br/>
              <w:t xml:space="preserve">    trigger: Trigger&lt;SpawnArcherTower&gt;,</w:t>
            </w:r>
            <w:r>
              <w:br/>
              <w:t xml:space="preserve">    mut server: ResMut&lt;QuinnetServer&gt;,</w:t>
            </w:r>
            <w:r>
              <w:br/>
              <w:t xml:space="preserve">    mut cmd: Commands,</w:t>
            </w:r>
            <w:r>
              <w:br/>
              <w:t>) {</w:t>
            </w:r>
            <w:r>
              <w:br/>
              <w:t xml:space="preserve">    let &amp;SpawnArcherTower(pos, owner) = trigger.event();</w:t>
            </w:r>
            <w:r>
              <w:br/>
            </w:r>
            <w:r>
              <w:br/>
              <w:t xml:space="preserve">    let entity = cmd.spawn((ArcherTower, pos, owner)).id();</w:t>
            </w:r>
            <w:r>
              <w:br/>
            </w:r>
            <w:r>
              <w:br/>
              <w:t xml:space="preserve">    server</w:t>
            </w:r>
            <w:r>
              <w:br/>
              <w:t xml:space="preserve">        .endpoint_mut()</w:t>
            </w:r>
            <w:r>
              <w:br/>
              <w:t xml:space="preserve">        .broadcast_message_on(</w:t>
            </w:r>
            <w:r>
              <w:br/>
              <w:t xml:space="preserve">            ServerChannel::OrderedReliable,</w:t>
            </w:r>
            <w:r>
              <w:br/>
              <w:t xml:space="preserve">            ServerMessage::SpawnUnit {</w:t>
            </w:r>
            <w:r>
              <w:br/>
              <w:t xml:space="preserve">                server_entity: entity,</w:t>
            </w:r>
            <w:r>
              <w:br/>
              <w:t xml:space="preserve">                unit: Unit::ArcherTower,</w:t>
            </w:r>
            <w:r>
              <w:br/>
              <w:t xml:space="preserve">                pos,</w:t>
            </w:r>
            <w:r>
              <w:br/>
              <w:t xml:space="preserve">                owner,</w:t>
            </w:r>
            <w:r>
              <w:br/>
              <w:t xml:space="preserve">            },</w:t>
            </w:r>
            <w:r>
              <w:br/>
              <w:t xml:space="preserve">        )</w:t>
            </w:r>
            <w:r>
              <w:br/>
              <w:t xml:space="preserve">        .unwrap();</w:t>
            </w:r>
            <w:r>
              <w:br/>
              <w:t>}</w:t>
            </w:r>
            <w:r>
              <w:br/>
            </w:r>
          </w:p>
          <w:p w:rsidR="00D71FC1" w:rsidRPr="00D71FC1" w:rsidRDefault="00D71FC1"/>
        </w:tc>
      </w:tr>
    </w:tbl>
    <w:p w:rsidR="00D71FC1" w:rsidRPr="00D71FC1" w:rsidRDefault="00D71FC1"/>
    <w:p w:rsidR="00D71FC1" w:rsidRDefault="00D71FC1"/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71FC1" w:rsidRPr="00D71FC1" w:rsidTr="00A050C9">
        <w:tc>
          <w:tcPr>
            <w:tcW w:w="8856" w:type="dxa"/>
          </w:tcPr>
          <w:p w:rsidR="005B137E" w:rsidRDefault="005B137E" w:rsidP="005B137E">
            <w:pPr>
              <w:pStyle w:val="1"/>
              <w:outlineLvl w:val="0"/>
            </w:pPr>
            <w:r>
              <w:lastRenderedPageBreak/>
              <w:t>server\src\units\bat.rs</w:t>
            </w:r>
          </w:p>
          <w:p w:rsidR="00D71FC1" w:rsidRPr="00D71FC1" w:rsidRDefault="00D71FC1" w:rsidP="00A050C9"/>
        </w:tc>
      </w:tr>
      <w:tr w:rsidR="00D71FC1" w:rsidRPr="00D71FC1" w:rsidTr="00A050C9">
        <w:tc>
          <w:tcPr>
            <w:tcW w:w="8856" w:type="dxa"/>
          </w:tcPr>
          <w:p w:rsidR="00D71FC1" w:rsidRPr="00D71FC1" w:rsidRDefault="005B137E" w:rsidP="00A050C9">
            <w:r>
              <w:t>use bevy::prelude::*;</w:t>
            </w:r>
            <w:r>
              <w:br/>
              <w:t>use bevy_quinnet::server::QuinnetServer;</w:t>
            </w:r>
            <w:r>
              <w:br/>
              <w:t>use common::{ArenaPos, Health, PlayerNumber, ServerChannel, ServerMessage, Unit, UnitState};</w:t>
            </w:r>
            <w:r>
              <w:br/>
            </w:r>
            <w:r>
              <w:br/>
              <w:t>use crate::ai::{AggroRadius, Attack, AttackTargetType, AttackType, Movement, StunnedTimer};</w:t>
            </w:r>
            <w:r>
              <w:br/>
            </w:r>
            <w:r>
              <w:br/>
              <w:t>use super::{Hitbox, UnitType};</w:t>
            </w:r>
            <w:r>
              <w:br/>
            </w:r>
            <w:r>
              <w:br/>
              <w:t>pub(super) fn plugin(app: &amp;mut App) {</w:t>
            </w:r>
            <w:r>
              <w:br/>
              <w:t xml:space="preserve">    app.add_observer(spawn_bat);</w:t>
            </w:r>
            <w:r>
              <w:br/>
              <w:t>}</w:t>
            </w:r>
            <w:r>
              <w:br/>
            </w:r>
            <w:r>
              <w:br/>
              <w:t>#[derive(Event)]</w:t>
            </w:r>
            <w:r>
              <w:br/>
              <w:t>pub struct SpawnBat(pub ArenaPos, pub PlayerNumber);</w:t>
            </w:r>
            <w:r>
              <w:br/>
            </w:r>
            <w:r>
              <w:br/>
              <w:t>#[derive(Component)]</w:t>
            </w:r>
            <w:r>
              <w:br/>
              <w:t>#[require(</w:t>
            </w:r>
            <w:r>
              <w:br/>
              <w:t xml:space="preserve">    Health(|| Health::new(90)),</w:t>
            </w:r>
            <w:r>
              <w:br/>
              <w:t xml:space="preserve">    Movement(|| Movement::new(3.)),</w:t>
            </w:r>
            <w:r>
              <w:br/>
              <w:t xml:space="preserve">    AggroRadius(|| AggroRadius(5.)),</w:t>
            </w:r>
            <w:r>
              <w:br/>
              <w:t xml:space="preserve">    UnitType(|| UnitType::Air),</w:t>
            </w:r>
            <w:r>
              <w:br/>
              <w:t xml:space="preserve">    UnitState(|| UnitState::Moving),</w:t>
            </w:r>
            <w:r>
              <w:br/>
              <w:t xml:space="preserve">    Attack(|| Attack::new(AttackType::Melee(80), AttackTargetType::All, 1., 2.)),</w:t>
            </w:r>
            <w:r>
              <w:br/>
              <w:t xml:space="preserve">    Hitbox(|| Hitbox(0.5)),</w:t>
            </w:r>
            <w:r>
              <w:br/>
              <w:t xml:space="preserve">    StunnedTimer,</w:t>
            </w:r>
            <w:r>
              <w:br/>
              <w:t>)]</w:t>
            </w:r>
            <w:r>
              <w:br/>
              <w:t>struct Bat;</w:t>
            </w:r>
            <w:r>
              <w:br/>
            </w:r>
            <w:r>
              <w:br/>
              <w:t>fn spawn_bat(</w:t>
            </w:r>
            <w:r>
              <w:br/>
              <w:t xml:space="preserve">    trigger: Trigger&lt;SpawnBat&gt;,</w:t>
            </w:r>
            <w:r>
              <w:br/>
              <w:t xml:space="preserve">    mut server: ResMut&lt;QuinnetServer&gt;,</w:t>
            </w:r>
            <w:r>
              <w:br/>
              <w:t xml:space="preserve">    mut cmd: Commands,</w:t>
            </w:r>
            <w:r>
              <w:br/>
              <w:t>) {</w:t>
            </w:r>
            <w:r>
              <w:br/>
              <w:t xml:space="preserve">    let &amp;SpawnBat(pos, owner) = trigger.event();</w:t>
            </w:r>
            <w:r>
              <w:br/>
            </w:r>
            <w:r>
              <w:br/>
              <w:t xml:space="preserve">    let entity = cmd.spawn((Bat, pos, owner)).id();</w:t>
            </w:r>
            <w:r>
              <w:br/>
            </w:r>
            <w:r>
              <w:br/>
              <w:t xml:space="preserve">    server</w:t>
            </w:r>
            <w:r>
              <w:br/>
              <w:t xml:space="preserve">        .endpoint_mut()</w:t>
            </w:r>
            <w:r>
              <w:br/>
              <w:t xml:space="preserve">        .broadcast_message_on(</w:t>
            </w:r>
            <w:r>
              <w:br/>
              <w:t xml:space="preserve">            ServerChannel::OrderedReliable,</w:t>
            </w:r>
            <w:r>
              <w:br/>
              <w:t xml:space="preserve">            ServerMessage::SpawnUnit {</w:t>
            </w:r>
            <w:r>
              <w:br/>
              <w:t xml:space="preserve">                server_entity: entity,</w:t>
            </w:r>
            <w:r>
              <w:br/>
            </w:r>
            <w:r>
              <w:lastRenderedPageBreak/>
              <w:t xml:space="preserve">                unit: Unit::Bat,</w:t>
            </w:r>
            <w:r>
              <w:br/>
              <w:t xml:space="preserve">                pos,</w:t>
            </w:r>
            <w:r>
              <w:br/>
              <w:t xml:space="preserve">                owner,</w:t>
            </w:r>
            <w:r>
              <w:br/>
              <w:t xml:space="preserve">            },</w:t>
            </w:r>
            <w:r>
              <w:br/>
              <w:t xml:space="preserve">        )</w:t>
            </w:r>
            <w:r>
              <w:br/>
              <w:t xml:space="preserve">        .unwrap();</w:t>
            </w:r>
            <w:r>
              <w:br/>
              <w:t>}</w:t>
            </w:r>
            <w:r>
              <w:br/>
            </w:r>
          </w:p>
        </w:tc>
      </w:tr>
    </w:tbl>
    <w:p w:rsidR="003300E2" w:rsidRDefault="003300E2"/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71FC1" w:rsidRPr="00D71FC1" w:rsidTr="00A050C9">
        <w:tc>
          <w:tcPr>
            <w:tcW w:w="8856" w:type="dxa"/>
          </w:tcPr>
          <w:p w:rsidR="005B137E" w:rsidRDefault="005B137E" w:rsidP="005B137E">
            <w:pPr>
              <w:pStyle w:val="1"/>
              <w:outlineLvl w:val="0"/>
            </w:pPr>
            <w:r>
              <w:t>server\src\units\bomber.rs</w:t>
            </w:r>
          </w:p>
          <w:p w:rsidR="00D71FC1" w:rsidRPr="00D71FC1" w:rsidRDefault="00D71FC1" w:rsidP="00A050C9"/>
        </w:tc>
      </w:tr>
      <w:tr w:rsidR="00D71FC1" w:rsidRPr="00D71FC1" w:rsidTr="00A050C9">
        <w:tc>
          <w:tcPr>
            <w:tcW w:w="8856" w:type="dxa"/>
          </w:tcPr>
          <w:p w:rsidR="005B137E" w:rsidRDefault="005B137E" w:rsidP="005B137E">
            <w:r>
              <w:t>use bevy::prelude::*;</w:t>
            </w:r>
            <w:r>
              <w:br/>
              <w:t>use bevy_quinnet::server::QuinnetServer;</w:t>
            </w:r>
            <w:r>
              <w:br/>
              <w:t>use common::{</w:t>
            </w:r>
            <w:r>
              <w:br/>
              <w:t xml:space="preserve">    ArenaPos, Health, PlayerNumber, Projectile, ServerChannel, ServerMessage, Unit, UnitState,</w:t>
            </w:r>
            <w:r>
              <w:br/>
              <w:t>};</w:t>
            </w:r>
            <w:r>
              <w:br/>
            </w:r>
            <w:r>
              <w:br/>
              <w:t>use crate::ai::{AggroRadius, Attack, AttackTargetType, AttackType, Movement, StunnedTimer};</w:t>
            </w:r>
            <w:r>
              <w:br/>
            </w:r>
            <w:r>
              <w:br/>
              <w:t>use super::{Hitbox, UnitType};</w:t>
            </w:r>
            <w:r>
              <w:br/>
            </w:r>
            <w:r>
              <w:br/>
              <w:t>pub(super) fn plugin(app: &amp;mut App) {</w:t>
            </w:r>
            <w:r>
              <w:br/>
              <w:t xml:space="preserve">    app.add_observer(spawn_bomber);</w:t>
            </w:r>
            <w:r>
              <w:br/>
              <w:t>}</w:t>
            </w:r>
            <w:r>
              <w:br/>
            </w:r>
            <w:r>
              <w:br/>
              <w:t>#[derive(Event)]</w:t>
            </w:r>
            <w:r>
              <w:br/>
              <w:t>pub struct SpawnBomber(pub ArenaPos, pub PlayerNumber);</w:t>
            </w:r>
            <w:r>
              <w:br/>
            </w:r>
            <w:r>
              <w:br/>
              <w:t>#[derive(Component)]</w:t>
            </w:r>
            <w:r>
              <w:br/>
              <w:t>#[require(</w:t>
            </w:r>
            <w:r>
              <w:br/>
              <w:t xml:space="preserve">    Health(|| Health::new(230)),</w:t>
            </w:r>
            <w:r>
              <w:br/>
              <w:t xml:space="preserve">    Movement(|| Movement::new(2.)),</w:t>
            </w:r>
            <w:r>
              <w:br/>
              <w:t xml:space="preserve">    AggroRadius(|| AggroRadius(5.5)),</w:t>
            </w:r>
            <w:r>
              <w:br/>
              <w:t xml:space="preserve">    UnitType(|| UnitType::Ground),</w:t>
            </w:r>
            <w:r>
              <w:br/>
              <w:t xml:space="preserve">    UnitState(|| UnitState::Moving),</w:t>
            </w:r>
            <w:r>
              <w:br/>
              <w:t xml:space="preserve">    Attack(|| Attack::new(AttackType::Ranged(Projectile::Bomb),</w:t>
            </w:r>
            <w:r>
              <w:br/>
              <w:t xml:space="preserve">        AttackTargetType::Ground, 0.7, 4.5)),</w:t>
            </w:r>
            <w:r>
              <w:br/>
              <w:t xml:space="preserve">    Hitbox(|| Hitbox(0.5)),</w:t>
            </w:r>
            <w:r>
              <w:br/>
              <w:t xml:space="preserve">    StunnedTimer,</w:t>
            </w:r>
            <w:r>
              <w:br/>
              <w:t>)]</w:t>
            </w:r>
            <w:r>
              <w:br/>
              <w:t>struct Bomber;</w:t>
            </w:r>
            <w:r>
              <w:br/>
            </w:r>
            <w:r>
              <w:br/>
              <w:t>fn spawn_bomber(</w:t>
            </w:r>
            <w:r>
              <w:br/>
              <w:t xml:space="preserve">    trigger: Trigger&lt;SpawnBomber&gt;,</w:t>
            </w:r>
            <w:r>
              <w:br/>
            </w:r>
            <w:r>
              <w:lastRenderedPageBreak/>
              <w:t xml:space="preserve">    mut server: ResMut&lt;QuinnetServer&gt;,</w:t>
            </w:r>
            <w:r>
              <w:br/>
              <w:t xml:space="preserve">    mut cmd: Commands,</w:t>
            </w:r>
            <w:r>
              <w:br/>
              <w:t>) {</w:t>
            </w:r>
            <w:r>
              <w:br/>
              <w:t xml:space="preserve">    let &amp;SpawnBomber(pos, owner) = trigger.event();</w:t>
            </w:r>
            <w:r>
              <w:br/>
            </w:r>
            <w:r>
              <w:br/>
              <w:t xml:space="preserve">    let entity = cmd.spawn((Bomber, pos, owner)).id();</w:t>
            </w:r>
            <w:r>
              <w:br/>
            </w:r>
            <w:r>
              <w:br/>
              <w:t xml:space="preserve">    server</w:t>
            </w:r>
            <w:r>
              <w:br/>
              <w:t xml:space="preserve">        .endpoint_mut()</w:t>
            </w:r>
            <w:r>
              <w:br/>
              <w:t xml:space="preserve">        .broadcast_message_on(</w:t>
            </w:r>
            <w:r>
              <w:br/>
              <w:t xml:space="preserve">            ServerChannel::OrderedReliable,</w:t>
            </w:r>
            <w:r>
              <w:br/>
              <w:t xml:space="preserve">            ServerMessage::SpawnUnit {</w:t>
            </w:r>
            <w:r>
              <w:br/>
              <w:t xml:space="preserve">                server_entity: entity,</w:t>
            </w:r>
            <w:r>
              <w:br/>
              <w:t xml:space="preserve">                unit: Unit::Bomber,</w:t>
            </w:r>
            <w:r>
              <w:br/>
              <w:t xml:space="preserve">                pos,</w:t>
            </w:r>
            <w:r>
              <w:br/>
              <w:t xml:space="preserve">                owner,</w:t>
            </w:r>
            <w:r>
              <w:br/>
              <w:t xml:space="preserve">            },</w:t>
            </w:r>
            <w:r>
              <w:br/>
              <w:t xml:space="preserve">        )</w:t>
            </w:r>
            <w:r>
              <w:br/>
              <w:t xml:space="preserve">        .unwrap();</w:t>
            </w:r>
            <w:r>
              <w:br/>
              <w:t>}</w:t>
            </w:r>
            <w:r>
              <w:br/>
            </w:r>
          </w:p>
          <w:p w:rsidR="00D71FC1" w:rsidRPr="00D71FC1" w:rsidRDefault="00D71FC1" w:rsidP="00A050C9"/>
        </w:tc>
      </w:tr>
    </w:tbl>
    <w:p w:rsidR="00D71FC1" w:rsidRDefault="00D71FC1"/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71FC1" w:rsidRPr="00D71FC1" w:rsidTr="00A050C9">
        <w:tc>
          <w:tcPr>
            <w:tcW w:w="8856" w:type="dxa"/>
          </w:tcPr>
          <w:p w:rsidR="005B137E" w:rsidRDefault="005B137E" w:rsidP="005B137E">
            <w:pPr>
              <w:pStyle w:val="1"/>
              <w:outlineLvl w:val="0"/>
            </w:pPr>
            <w:r>
              <w:t>server\src\units\giant.rs</w:t>
            </w:r>
          </w:p>
          <w:p w:rsidR="00D71FC1" w:rsidRPr="00D71FC1" w:rsidRDefault="00D71FC1" w:rsidP="00A050C9"/>
        </w:tc>
      </w:tr>
      <w:tr w:rsidR="00D71FC1" w:rsidRPr="00D71FC1" w:rsidTr="00A050C9">
        <w:tc>
          <w:tcPr>
            <w:tcW w:w="8856" w:type="dxa"/>
          </w:tcPr>
          <w:p w:rsidR="005B137E" w:rsidRDefault="005B137E" w:rsidP="005B137E">
            <w:r>
              <w:t>use bevy::prelude::*;</w:t>
            </w:r>
            <w:r>
              <w:br/>
              <w:t>use bevy_quinnet::server::QuinnetServer;</w:t>
            </w:r>
            <w:r>
              <w:br/>
              <w:t>use common::{ArenaPos, Health, PlayerNumber, ServerChannel, ServerMessage, Unit, UnitState};</w:t>
            </w:r>
            <w:r>
              <w:br/>
            </w:r>
            <w:r>
              <w:br/>
              <w:t>use crate::ai::{Movement, StunnedTimer};</w:t>
            </w:r>
            <w:r>
              <w:br/>
            </w:r>
            <w:r>
              <w:br/>
              <w:t>use super::{Hitbox, UnitType};</w:t>
            </w:r>
            <w:r>
              <w:br/>
            </w:r>
            <w:r>
              <w:br/>
              <w:t>pub(super) fn plugin(app: &amp;mut App) {</w:t>
            </w:r>
            <w:r>
              <w:br/>
              <w:t xml:space="preserve">    app.add_observer(spawn_giant);</w:t>
            </w:r>
            <w:r>
              <w:br/>
            </w:r>
            <w:r>
              <w:br/>
              <w:t xml:space="preserve">    app.add_systems(FixedUpdate, update_giants);</w:t>
            </w:r>
            <w:r>
              <w:br/>
              <w:t>}</w:t>
            </w:r>
            <w:r>
              <w:br/>
            </w:r>
            <w:r>
              <w:br/>
              <w:t>#[derive(Event)]</w:t>
            </w:r>
            <w:r>
              <w:br/>
              <w:t>pub struct SpawnGiant(pub ArenaPos, pub PlayerNumber);</w:t>
            </w:r>
            <w:r>
              <w:br/>
            </w:r>
            <w:r>
              <w:br/>
              <w:t>#[derive(Component)]</w:t>
            </w:r>
            <w:r>
              <w:br/>
              <w:t>#[require(</w:t>
            </w:r>
            <w:r>
              <w:br/>
              <w:t xml:space="preserve">    Health(|| Health::new(800)),</w:t>
            </w:r>
            <w:r>
              <w:br/>
            </w:r>
            <w:r>
              <w:lastRenderedPageBreak/>
              <w:t xml:space="preserve">    Movement(|| Movement::new(1.5)),</w:t>
            </w:r>
            <w:r>
              <w:br/>
              <w:t xml:space="preserve">    UnitType(|| UnitType::Ground),</w:t>
            </w:r>
            <w:r>
              <w:br/>
              <w:t xml:space="preserve">    UnitState(|| UnitState::Moving),</w:t>
            </w:r>
            <w:r>
              <w:br/>
              <w:t xml:space="preserve">    Hitbox(|| Hitbox(1.)),</w:t>
            </w:r>
            <w:r>
              <w:br/>
              <w:t xml:space="preserve">    StunnedTimer,</w:t>
            </w:r>
            <w:r>
              <w:br/>
              <w:t>)]</w:t>
            </w:r>
            <w:r>
              <w:br/>
              <w:t>pub struct Giant {</w:t>
            </w:r>
            <w:r>
              <w:br/>
              <w:t xml:space="preserve">    pub target: Option&lt;Entity&gt;,</w:t>
            </w:r>
            <w:r>
              <w:br/>
              <w:t xml:space="preserve">    pub attack_range: f32,</w:t>
            </w:r>
            <w:r>
              <w:br/>
              <w:t xml:space="preserve">    pub damage: u16,</w:t>
            </w:r>
            <w:r>
              <w:br/>
              <w:t xml:space="preserve">    pub cooldown: Timer,</w:t>
            </w:r>
            <w:r>
              <w:br/>
              <w:t>}</w:t>
            </w:r>
            <w:r>
              <w:br/>
            </w:r>
            <w:r>
              <w:br/>
              <w:t>fn spawn_giant(</w:t>
            </w:r>
            <w:r>
              <w:br/>
              <w:t xml:space="preserve">    trigger: Trigger&lt;SpawnGiant&gt;,</w:t>
            </w:r>
            <w:r>
              <w:br/>
              <w:t xml:space="preserve">    mut server: ResMut&lt;QuinnetServer&gt;,</w:t>
            </w:r>
            <w:r>
              <w:br/>
              <w:t xml:space="preserve">    mut cmd: Commands,</w:t>
            </w:r>
            <w:r>
              <w:br/>
              <w:t>) {</w:t>
            </w:r>
            <w:r>
              <w:br/>
              <w:t xml:space="preserve">    let &amp;SpawnGiant(pos, owner) = trigger.event();</w:t>
            </w:r>
            <w:r>
              <w:br/>
            </w:r>
            <w:r>
              <w:br/>
              <w:t xml:space="preserve">    let entity = cmd</w:t>
            </w:r>
            <w:r>
              <w:br/>
              <w:t xml:space="preserve">        .spawn((</w:t>
            </w:r>
            <w:r>
              <w:br/>
              <w:t xml:space="preserve">            Giant {</w:t>
            </w:r>
            <w:r>
              <w:br/>
              <w:t xml:space="preserve">                target: None,</w:t>
            </w:r>
            <w:r>
              <w:br/>
              <w:t xml:space="preserve">                attack_range: 2.,</w:t>
            </w:r>
            <w:r>
              <w:br/>
              <w:t xml:space="preserve">                damage: 120,</w:t>
            </w:r>
            <w:r>
              <w:br/>
              <w:t xml:space="preserve">                cooldown: Timer::from_seconds(1.5, TimerMode::Repeating),</w:t>
            </w:r>
            <w:r>
              <w:br/>
              <w:t xml:space="preserve">            },</w:t>
            </w:r>
            <w:r>
              <w:br/>
              <w:t xml:space="preserve">            pos,</w:t>
            </w:r>
            <w:r>
              <w:br/>
              <w:t xml:space="preserve">            owner,</w:t>
            </w:r>
            <w:r>
              <w:br/>
              <w:t xml:space="preserve">        ))</w:t>
            </w:r>
            <w:r>
              <w:br/>
              <w:t xml:space="preserve">        .id();</w:t>
            </w:r>
            <w:r>
              <w:br/>
            </w:r>
            <w:r>
              <w:br/>
              <w:t xml:space="preserve">    server</w:t>
            </w:r>
            <w:r>
              <w:br/>
              <w:t xml:space="preserve">        .endpoint_mut()</w:t>
            </w:r>
            <w:r>
              <w:br/>
              <w:t xml:space="preserve">        .broadcast_message_on(</w:t>
            </w:r>
            <w:r>
              <w:br/>
              <w:t xml:space="preserve">            ServerChannel::OrderedReliable,</w:t>
            </w:r>
            <w:r>
              <w:br/>
              <w:t xml:space="preserve">            ServerMessage::SpawnUnit {</w:t>
            </w:r>
            <w:r>
              <w:br/>
              <w:t xml:space="preserve">                server_entity: entity,</w:t>
            </w:r>
            <w:r>
              <w:br/>
              <w:t xml:space="preserve">                unit: Unit::Giant,</w:t>
            </w:r>
            <w:r>
              <w:br/>
              <w:t xml:space="preserve">                pos,</w:t>
            </w:r>
            <w:r>
              <w:br/>
              <w:t xml:space="preserve">                owner,</w:t>
            </w:r>
            <w:r>
              <w:br/>
              <w:t xml:space="preserve">            },</w:t>
            </w:r>
            <w:r>
              <w:br/>
              <w:t xml:space="preserve">        )</w:t>
            </w:r>
            <w:r>
              <w:br/>
              <w:t xml:space="preserve">        .unwrap();</w:t>
            </w:r>
            <w:r>
              <w:br/>
              <w:t>}</w:t>
            </w:r>
            <w:r>
              <w:br/>
            </w:r>
            <w:r>
              <w:br/>
              <w:t>fn update_giants(</w:t>
            </w:r>
            <w:r>
              <w:br/>
              <w:t xml:space="preserve">    mut giants: Query&lt;(</w:t>
            </w:r>
            <w:r>
              <w:br/>
              <w:t xml:space="preserve">        &amp;mut Giant,</w:t>
            </w:r>
            <w:r>
              <w:br/>
            </w:r>
            <w:r>
              <w:lastRenderedPageBreak/>
              <w:t xml:space="preserve">        &amp;mut UnitState,</w:t>
            </w:r>
            <w:r>
              <w:br/>
              <w:t xml:space="preserve">        &amp;mut Movement,</w:t>
            </w:r>
            <w:r>
              <w:br/>
              <w:t xml:space="preserve">        &amp;ArenaPos,</w:t>
            </w:r>
            <w:r>
              <w:br/>
              <w:t xml:space="preserve">        &amp;PlayerNumber,</w:t>
            </w:r>
            <w:r>
              <w:br/>
              <w:t xml:space="preserve">    )&gt;,</w:t>
            </w:r>
            <w:r>
              <w:br/>
              <w:t xml:space="preserve">    mut towers: Query&lt;(Entity, &amp;ArenaPos, &amp;mut Health, &amp;PlayerNumber), Without&lt;Movement&gt;&gt;,</w:t>
            </w:r>
            <w:r>
              <w:br/>
              <w:t xml:space="preserve">    time: Res&lt;Time&gt;,</w:t>
            </w:r>
            <w:r>
              <w:br/>
              <w:t>) {</w:t>
            </w:r>
            <w:r>
              <w:br/>
              <w:t xml:space="preserve">    for (mut giant, mut state, mut movement, pos, player_num) in &amp;mut giants {</w:t>
            </w:r>
            <w:r>
              <w:br/>
              <w:t xml:space="preserve">        match *state {</w:t>
            </w:r>
            <w:r>
              <w:br/>
              <w:t xml:space="preserve">            UnitState::Idle =&gt; panic!("Гигант не может находиться в UnitState::Idle"),</w:t>
            </w:r>
            <w:r>
              <w:br/>
              <w:t xml:space="preserve">            UnitState::Moving =&gt; {</w:t>
            </w:r>
            <w:r>
              <w:br/>
              <w:t xml:space="preserve">                if let Some(target) = movement.target {</w:t>
            </w:r>
            <w:r>
              <w:br/>
              <w:t xml:space="preserve">                    let Ok((tower, tower_pos, _, _)) = towers.get(target) else {</w:t>
            </w:r>
            <w:r>
              <w:br/>
              <w:t xml:space="preserve">                        continue;</w:t>
            </w:r>
            <w:r>
              <w:br/>
              <w:t xml:space="preserve">                    };</w:t>
            </w:r>
            <w:r>
              <w:br/>
            </w:r>
            <w:r>
              <w:br/>
              <w:t xml:space="preserve">                    if pos.distance(tower_pos) &lt;= giant.attack_range {</w:t>
            </w:r>
            <w:r>
              <w:br/>
              <w:t xml:space="preserve">                        *state = UnitState::Attacking;</w:t>
            </w:r>
            <w:r>
              <w:br/>
              <w:t xml:space="preserve">                        giant.target = Some(tower);</w:t>
            </w:r>
            <w:r>
              <w:br/>
              <w:t xml:space="preserve">                    }</w:t>
            </w:r>
            <w:r>
              <w:br/>
              <w:t xml:space="preserve">                    continue;</w:t>
            </w:r>
            <w:r>
              <w:br/>
              <w:t xml:space="preserve">                };</w:t>
            </w:r>
            <w:r>
              <w:br/>
            </w:r>
            <w:r>
              <w:br/>
              <w:t xml:space="preserve">                let mut closest_tower = None;</w:t>
            </w:r>
            <w:r>
              <w:br/>
              <w:t xml:space="preserve">                let mut minimal_distance = 1000.;</w:t>
            </w:r>
            <w:r>
              <w:br/>
              <w:t xml:space="preserve">                for (tower, tower_pos, _, tower_player_num) in &amp;towers {</w:t>
            </w:r>
            <w:r>
              <w:br/>
              <w:t xml:space="preserve">                    if player_num == tower_player_num {</w:t>
            </w:r>
            <w:r>
              <w:br/>
              <w:t xml:space="preserve">                        continue;</w:t>
            </w:r>
            <w:r>
              <w:br/>
              <w:t xml:space="preserve">                    }</w:t>
            </w:r>
            <w:r>
              <w:br/>
              <w:t xml:space="preserve">                    let distance = pos.distance(tower_pos);</w:t>
            </w:r>
            <w:r>
              <w:br/>
              <w:t xml:space="preserve">                    if distance &lt; minimal_distance {</w:t>
            </w:r>
            <w:r>
              <w:br/>
              <w:t xml:space="preserve">                        closest_tower = Some(tower);</w:t>
            </w:r>
            <w:r>
              <w:br/>
              <w:t xml:space="preserve">                        minimal_distance = distance;</w:t>
            </w:r>
            <w:r>
              <w:br/>
              <w:t xml:space="preserve">                    }</w:t>
            </w:r>
            <w:r>
              <w:br/>
              <w:t xml:space="preserve">                }</w:t>
            </w:r>
            <w:r>
              <w:br/>
              <w:t xml:space="preserve">                movement.target = closest_tower;</w:t>
            </w:r>
            <w:r>
              <w:br/>
              <w:t xml:space="preserve">            }</w:t>
            </w:r>
            <w:r>
              <w:br/>
              <w:t xml:space="preserve">            UnitState::Attacking =&gt; {</w:t>
            </w:r>
            <w:r>
              <w:br/>
              <w:t xml:space="preserve">                if let Some(target) = giant.target {</w:t>
            </w:r>
            <w:r>
              <w:br/>
              <w:t xml:space="preserve">                    if !giant.cooldown.tick(time.delta()).just_finished() {</w:t>
            </w:r>
            <w:r>
              <w:br/>
              <w:t xml:space="preserve">                        continue;</w:t>
            </w:r>
            <w:r>
              <w:br/>
              <w:t xml:space="preserve">                    }</w:t>
            </w:r>
            <w:r>
              <w:br/>
            </w:r>
            <w:r>
              <w:br/>
              <w:t xml:space="preserve">                    let Ok((_, _, mut health, _)) = towers.get_mut(target) else {</w:t>
            </w:r>
            <w:r>
              <w:br/>
              <w:t xml:space="preserve">                        giant.target = None;</w:t>
            </w:r>
            <w:r>
              <w:br/>
              <w:t xml:space="preserve">                        *state = UnitState::Moving;</w:t>
            </w:r>
            <w:r>
              <w:br/>
              <w:t xml:space="preserve">                        continue;</w:t>
            </w:r>
            <w:r>
              <w:br/>
              <w:t xml:space="preserve">                    };</w:t>
            </w:r>
            <w:r>
              <w:br/>
            </w:r>
            <w:r>
              <w:lastRenderedPageBreak/>
              <w:t xml:space="preserve">                    health.0 = health.0.saturating_sub(giant.damage);</w:t>
            </w:r>
            <w:r>
              <w:br/>
              <w:t xml:space="preserve">                    continue;</w:t>
            </w:r>
            <w:r>
              <w:br/>
              <w:t xml:space="preserve">                }</w:t>
            </w:r>
            <w:r>
              <w:br/>
              <w:t xml:space="preserve">            }</w:t>
            </w:r>
            <w:r>
              <w:br/>
              <w:t xml:space="preserve">        }</w:t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</w:p>
          <w:p w:rsidR="005B137E" w:rsidRDefault="005B137E" w:rsidP="005B137E">
            <w:r>
              <w:br w:type="page"/>
            </w:r>
          </w:p>
          <w:p w:rsidR="00D71FC1" w:rsidRPr="00D71FC1" w:rsidRDefault="00D71FC1" w:rsidP="00A050C9"/>
        </w:tc>
      </w:tr>
    </w:tbl>
    <w:p w:rsidR="00D71FC1" w:rsidRDefault="00D71FC1"/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71FC1" w:rsidRPr="00D71FC1" w:rsidTr="00A050C9">
        <w:tc>
          <w:tcPr>
            <w:tcW w:w="8856" w:type="dxa"/>
          </w:tcPr>
          <w:p w:rsidR="005B137E" w:rsidRDefault="005B137E" w:rsidP="005B137E">
            <w:pPr>
              <w:pStyle w:val="1"/>
              <w:outlineLvl w:val="0"/>
            </w:pPr>
            <w:r>
              <w:t>server\src\units\king_tower.rs</w:t>
            </w:r>
          </w:p>
          <w:p w:rsidR="00D71FC1" w:rsidRPr="00D71FC1" w:rsidRDefault="00D71FC1" w:rsidP="00A050C9"/>
        </w:tc>
      </w:tr>
      <w:tr w:rsidR="00D71FC1" w:rsidRPr="00D71FC1" w:rsidTr="00A050C9">
        <w:tc>
          <w:tcPr>
            <w:tcW w:w="8856" w:type="dxa"/>
          </w:tcPr>
          <w:p w:rsidR="005B137E" w:rsidRDefault="005B137E" w:rsidP="005B137E">
            <w:r>
              <w:t>use bevy::prelude::*;</w:t>
            </w:r>
            <w:r>
              <w:br/>
              <w:t>use bevy_quinnet::server::QuinnetServer;</w:t>
            </w:r>
            <w:r>
              <w:br/>
              <w:t>use common::{</w:t>
            </w:r>
            <w:r>
              <w:br/>
              <w:t xml:space="preserve">    ArenaPos, Health, PlayerNumber, Projectile, ServerChannel, ServerMessage, Unit, UnitState,</w:t>
            </w:r>
            <w:r>
              <w:br/>
              <w:t>};</w:t>
            </w:r>
            <w:r>
              <w:br/>
            </w:r>
            <w:r>
              <w:br/>
              <w:t>use crate::ai::{Attack, AttackTargetType, AttackType};</w:t>
            </w:r>
            <w:r>
              <w:br/>
            </w:r>
            <w:r>
              <w:br/>
              <w:t>use super::{Hitbox, UnitType};</w:t>
            </w:r>
            <w:r>
              <w:br/>
            </w:r>
            <w:r>
              <w:br/>
              <w:t>pub(super) fn plugin(app: &amp;mut App) {</w:t>
            </w:r>
            <w:r>
              <w:br/>
              <w:t xml:space="preserve">    app.add_observer(spawn_king_tower);</w:t>
            </w:r>
            <w:r>
              <w:br/>
              <w:t>}</w:t>
            </w:r>
            <w:r>
              <w:br/>
            </w:r>
            <w:r>
              <w:br/>
              <w:t>#[derive(Event)]</w:t>
            </w:r>
            <w:r>
              <w:br/>
              <w:t>pub struct SpawnKingTower(pub ArenaPos, pub PlayerNumber);</w:t>
            </w:r>
            <w:r>
              <w:br/>
            </w:r>
            <w:r>
              <w:br/>
              <w:t>#[derive(Component)]</w:t>
            </w:r>
            <w:r>
              <w:br/>
              <w:t>#[require(</w:t>
            </w:r>
            <w:r>
              <w:br/>
              <w:t xml:space="preserve">    Health(|| Health::new(2400)),</w:t>
            </w:r>
            <w:r>
              <w:br/>
              <w:t xml:space="preserve">    UnitType(|| UnitType::Ground),</w:t>
            </w:r>
            <w:r>
              <w:br/>
              <w:t xml:space="preserve">    UnitState,</w:t>
            </w:r>
            <w:r>
              <w:br/>
              <w:t xml:space="preserve">    Attack(|| Attack::new(AttackType::Ranged(Projectile::Fireball),</w:t>
            </w:r>
            <w:r>
              <w:br/>
              <w:t xml:space="preserve">        AttackTargetType::All, 1., 6.)),</w:t>
            </w:r>
            <w:r>
              <w:br/>
              <w:t xml:space="preserve">    Hitbox(|| Hitbox(2.)),</w:t>
            </w:r>
            <w:r>
              <w:br/>
              <w:t>)]</w:t>
            </w:r>
            <w:r>
              <w:br/>
              <w:t>struct KingTower;</w:t>
            </w:r>
            <w:r>
              <w:br/>
            </w:r>
            <w:r>
              <w:br/>
              <w:t>fn spawn_king_tower(</w:t>
            </w:r>
            <w:r>
              <w:br/>
              <w:t xml:space="preserve">    trigger: Trigger&lt;SpawnKingTower&gt;,</w:t>
            </w:r>
            <w:r>
              <w:br/>
              <w:t xml:space="preserve">    mut server: ResMut&lt;QuinnetServer&gt;,</w:t>
            </w:r>
            <w:r>
              <w:br/>
              <w:t xml:space="preserve">    mut cmd: Commands,</w:t>
            </w:r>
            <w:r>
              <w:br/>
            </w:r>
            <w:r>
              <w:lastRenderedPageBreak/>
              <w:t>) {</w:t>
            </w:r>
            <w:r>
              <w:br/>
              <w:t xml:space="preserve">    let &amp;SpawnKingTower(pos, owner) = trigger.event();</w:t>
            </w:r>
            <w:r>
              <w:br/>
            </w:r>
            <w:r>
              <w:br/>
              <w:t xml:space="preserve">    let entity = cmd.spawn((KingTower, pos, owner)).id();</w:t>
            </w:r>
            <w:r>
              <w:br/>
            </w:r>
            <w:r>
              <w:br/>
              <w:t xml:space="preserve">    server</w:t>
            </w:r>
            <w:r>
              <w:br/>
              <w:t xml:space="preserve">        .endpoint_mut()</w:t>
            </w:r>
            <w:r>
              <w:br/>
              <w:t xml:space="preserve">        .broadcast_message_on(</w:t>
            </w:r>
            <w:r>
              <w:br/>
              <w:t xml:space="preserve">            ServerChannel::OrderedReliable,</w:t>
            </w:r>
            <w:r>
              <w:br/>
              <w:t xml:space="preserve">            ServerMessage::SpawnUnit {</w:t>
            </w:r>
            <w:r>
              <w:br/>
              <w:t xml:space="preserve">                server_entity: entity,</w:t>
            </w:r>
            <w:r>
              <w:br/>
              <w:t xml:space="preserve">                unit: Unit::KingTower,</w:t>
            </w:r>
            <w:r>
              <w:br/>
              <w:t xml:space="preserve">                pos,</w:t>
            </w:r>
            <w:r>
              <w:br/>
              <w:t xml:space="preserve">                owner,</w:t>
            </w:r>
            <w:r>
              <w:br/>
              <w:t xml:space="preserve">            },</w:t>
            </w:r>
            <w:r>
              <w:br/>
              <w:t xml:space="preserve">        )</w:t>
            </w:r>
            <w:r>
              <w:br/>
              <w:t xml:space="preserve">        .unwrap();</w:t>
            </w:r>
            <w:r>
              <w:br/>
              <w:t>}</w:t>
            </w:r>
            <w:r>
              <w:br/>
            </w:r>
          </w:p>
          <w:p w:rsidR="005B137E" w:rsidRDefault="005B137E" w:rsidP="005B137E">
            <w:r>
              <w:br w:type="page"/>
            </w:r>
          </w:p>
          <w:p w:rsidR="00D71FC1" w:rsidRPr="00D71FC1" w:rsidRDefault="00D71FC1" w:rsidP="00A050C9"/>
        </w:tc>
      </w:tr>
    </w:tbl>
    <w:p w:rsidR="00D71FC1" w:rsidRDefault="00D71FC1"/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71FC1" w:rsidRPr="00D71FC1" w:rsidTr="00A050C9">
        <w:tc>
          <w:tcPr>
            <w:tcW w:w="8856" w:type="dxa"/>
          </w:tcPr>
          <w:p w:rsidR="005B137E" w:rsidRDefault="005B137E" w:rsidP="005B137E">
            <w:pPr>
              <w:pStyle w:val="1"/>
              <w:outlineLvl w:val="0"/>
            </w:pPr>
            <w:r>
              <w:t>server\src\units\mod.rs</w:t>
            </w:r>
          </w:p>
          <w:p w:rsidR="00D71FC1" w:rsidRPr="00D71FC1" w:rsidRDefault="00D71FC1" w:rsidP="00A050C9"/>
        </w:tc>
      </w:tr>
      <w:tr w:rsidR="00D71FC1" w:rsidRPr="00D71FC1" w:rsidTr="00A050C9">
        <w:tc>
          <w:tcPr>
            <w:tcW w:w="8856" w:type="dxa"/>
          </w:tcPr>
          <w:p w:rsidR="005B137E" w:rsidRDefault="005B137E" w:rsidP="005B137E">
            <w:r>
              <w:t>use archer_tower::SpawnArcherTower;</w:t>
            </w:r>
            <w:r>
              <w:br/>
              <w:t>use bat::SpawnBat;</w:t>
            </w:r>
            <w:r>
              <w:br/>
              <w:t>use bevy::prelude::*;</w:t>
            </w:r>
            <w:r>
              <w:br/>
              <w:t>use bomber::SpawnBomber;</w:t>
            </w:r>
            <w:r>
              <w:br/>
              <w:t>use common::{ArenaPos, PlayerNumber, Unit};</w:t>
            </w:r>
            <w:r>
              <w:br/>
              <w:t>use giant::SpawnGiant;</w:t>
            </w:r>
            <w:r>
              <w:br/>
              <w:t>use king_tower::SpawnKingTower;</w:t>
            </w:r>
            <w:r>
              <w:br/>
              <w:t>use musketeer::SpawnMusketeer;</w:t>
            </w:r>
            <w:r>
              <w:br/>
              <w:t>use priest::SpawnPriest;</w:t>
            </w:r>
            <w:r>
              <w:br/>
              <w:t>use rus::SpawnRus;</w:t>
            </w:r>
            <w:r>
              <w:br/>
              <w:t>pub use giant::Giant;</w:t>
            </w:r>
            <w:r>
              <w:br/>
            </w:r>
            <w:r>
              <w:br/>
              <w:t>mod archer_tower;</w:t>
            </w:r>
            <w:r>
              <w:br/>
              <w:t>mod bat;</w:t>
            </w:r>
            <w:r>
              <w:br/>
              <w:t>mod bomber;</w:t>
            </w:r>
            <w:r>
              <w:br/>
              <w:t>mod giant;</w:t>
            </w:r>
            <w:r>
              <w:br/>
              <w:t>mod king_tower;</w:t>
            </w:r>
            <w:r>
              <w:br/>
              <w:t>mod musketeer;</w:t>
            </w:r>
            <w:r>
              <w:br/>
              <w:t>mod priest;</w:t>
            </w:r>
            <w:r>
              <w:br/>
              <w:t>mod rus;</w:t>
            </w:r>
            <w:r>
              <w:br/>
            </w:r>
            <w:r>
              <w:br/>
              <w:t>pub(super) fn plugin(app: &amp;mut App) {</w:t>
            </w:r>
            <w:r>
              <w:br/>
            </w:r>
            <w:r>
              <w:lastRenderedPageBreak/>
              <w:t xml:space="preserve">    app.add_plugins((</w:t>
            </w:r>
            <w:r>
              <w:br/>
              <w:t xml:space="preserve">        archer_tower::plugin,</w:t>
            </w:r>
            <w:r>
              <w:br/>
              <w:t xml:space="preserve">        king_tower::plugin,</w:t>
            </w:r>
            <w:r>
              <w:br/>
              <w:t xml:space="preserve">        rus::plugin,</w:t>
            </w:r>
            <w:r>
              <w:br/>
              <w:t xml:space="preserve">        musketeer::plugin,</w:t>
            </w:r>
            <w:r>
              <w:br/>
              <w:t xml:space="preserve">        bat::plugin,</w:t>
            </w:r>
            <w:r>
              <w:br/>
              <w:t xml:space="preserve">        priest::plugin,</w:t>
            </w:r>
            <w:r>
              <w:br/>
              <w:t xml:space="preserve">        bomber::plugin,</w:t>
            </w:r>
            <w:r>
              <w:br/>
              <w:t xml:space="preserve">        giant::plugin,</w:t>
            </w:r>
            <w:r>
              <w:br/>
              <w:t xml:space="preserve">    ));</w:t>
            </w:r>
            <w:r>
              <w:br/>
              <w:t>}</w:t>
            </w:r>
            <w:r>
              <w:br/>
            </w:r>
            <w:r>
              <w:br/>
              <w:t>#[derive(Component)]</w:t>
            </w:r>
            <w:r>
              <w:br/>
              <w:t>pub enum UnitType {</w:t>
            </w:r>
            <w:r>
              <w:br/>
              <w:t xml:space="preserve">    Air,</w:t>
            </w:r>
            <w:r>
              <w:br/>
              <w:t xml:space="preserve">    Ground,</w:t>
            </w:r>
            <w:r>
              <w:br/>
              <w:t>}</w:t>
            </w:r>
            <w:r>
              <w:br/>
            </w:r>
            <w:r>
              <w:br/>
              <w:t>#[derive(Component)]</w:t>
            </w:r>
            <w:r>
              <w:br/>
              <w:t>pub struct Hitbox(pub f32);</w:t>
            </w:r>
            <w:r>
              <w:br/>
            </w:r>
            <w:r>
              <w:br/>
              <w:t>pub(super) trait SpawnUnit {</w:t>
            </w:r>
            <w:r>
              <w:br/>
              <w:t xml:space="preserve">    fn spawn(&amp;self, pos: ArenaPos, player_num: PlayerNumber, cmd: &amp;mut Commands);</w:t>
            </w:r>
            <w:r>
              <w:br/>
              <w:t>}</w:t>
            </w:r>
            <w:r>
              <w:br/>
            </w:r>
            <w:r>
              <w:br/>
              <w:t>impl SpawnUnit for Unit {</w:t>
            </w:r>
            <w:r>
              <w:br/>
              <w:t xml:space="preserve">    fn spawn(&amp;self, pos: ArenaPos, player_num: PlayerNumber, cmd: &amp;mut Commands) {</w:t>
            </w:r>
            <w:r>
              <w:br/>
              <w:t xml:space="preserve">        match self {</w:t>
            </w:r>
            <w:r>
              <w:br/>
              <w:t xml:space="preserve">            Unit::ArcherTower =&gt; cmd.trigger(SpawnArcherTower(pos, player_num)),</w:t>
            </w:r>
            <w:r>
              <w:br/>
              <w:t xml:space="preserve">            Unit::KingTower =&gt; cmd.trigger(SpawnKingTower(pos, player_num)),</w:t>
            </w:r>
            <w:r>
              <w:br/>
              <w:t xml:space="preserve">            Unit::Rus =&gt; cmd.trigger(SpawnRus(pos, player_num)),</w:t>
            </w:r>
            <w:r>
              <w:br/>
              <w:t xml:space="preserve">            Unit::Musketeer =&gt; cmd.trigger(SpawnMusketeer(pos, player_num)),</w:t>
            </w:r>
            <w:r>
              <w:br/>
              <w:t xml:space="preserve">            Unit::Bat =&gt; cmd.trigger(SpawnBat(pos, player_num)),</w:t>
            </w:r>
            <w:r>
              <w:br/>
              <w:t xml:space="preserve">            Unit::Priest =&gt; cmd.trigger(SpawnPriest(pos, player_num)),</w:t>
            </w:r>
            <w:r>
              <w:br/>
              <w:t xml:space="preserve">            Unit::Bomber =&gt; cmd.trigger(SpawnBomber(pos, player_num)),</w:t>
            </w:r>
            <w:r>
              <w:br/>
              <w:t xml:space="preserve">            Unit::Giant =&gt; cmd.trigger(SpawnGiant(pos, player_num)),</w:t>
            </w:r>
            <w:r>
              <w:br/>
              <w:t xml:space="preserve">        }</w:t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</w:p>
          <w:p w:rsidR="005B137E" w:rsidRDefault="005B137E" w:rsidP="005B137E">
            <w:r>
              <w:br w:type="page"/>
            </w:r>
          </w:p>
          <w:p w:rsidR="00D71FC1" w:rsidRPr="00D71FC1" w:rsidRDefault="00D71FC1" w:rsidP="00A050C9"/>
        </w:tc>
      </w:tr>
    </w:tbl>
    <w:p w:rsidR="00D71FC1" w:rsidRDefault="00D71FC1"/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B137E" w:rsidRPr="00D71FC1" w:rsidTr="00A050C9">
        <w:tc>
          <w:tcPr>
            <w:tcW w:w="8856" w:type="dxa"/>
          </w:tcPr>
          <w:p w:rsidR="005B137E" w:rsidRDefault="005B137E" w:rsidP="005B137E">
            <w:pPr>
              <w:pStyle w:val="1"/>
              <w:outlineLvl w:val="0"/>
            </w:pPr>
            <w:r>
              <w:t>server\src\units\musketeer.rs</w:t>
            </w:r>
          </w:p>
          <w:p w:rsidR="005B137E" w:rsidRPr="00D71FC1" w:rsidRDefault="005B137E" w:rsidP="00A050C9"/>
        </w:tc>
      </w:tr>
      <w:tr w:rsidR="005B137E" w:rsidRPr="00D71FC1" w:rsidTr="00A050C9">
        <w:tc>
          <w:tcPr>
            <w:tcW w:w="8856" w:type="dxa"/>
          </w:tcPr>
          <w:p w:rsidR="005B137E" w:rsidRDefault="005B137E" w:rsidP="005B137E"/>
          <w:p w:rsidR="005B137E" w:rsidRDefault="005B137E" w:rsidP="005B137E">
            <w:r>
              <w:lastRenderedPageBreak/>
              <w:t>use bevy::prelude::*;</w:t>
            </w:r>
            <w:r>
              <w:br/>
              <w:t>use bevy_quinnet::server::QuinnetServer;</w:t>
            </w:r>
            <w:r>
              <w:br/>
              <w:t>use common::{</w:t>
            </w:r>
            <w:r>
              <w:br/>
              <w:t xml:space="preserve">    ArenaPos, Health, PlayerNumber, Projectile, ServerChannel, ServerMessage, Unit, UnitState,</w:t>
            </w:r>
            <w:r>
              <w:br/>
              <w:t>};</w:t>
            </w:r>
            <w:r>
              <w:br/>
            </w:r>
            <w:r>
              <w:br/>
              <w:t>use crate::ai::{AggroRadius, Attack, AttackTargetType, AttackType, Movement, StunnedTimer};</w:t>
            </w:r>
            <w:r>
              <w:br/>
            </w:r>
            <w:r>
              <w:br/>
              <w:t>use super::{Hitbox, UnitType};</w:t>
            </w:r>
            <w:r>
              <w:br/>
            </w:r>
            <w:r>
              <w:br/>
              <w:t>pub(super) fn plugin(app: &amp;mut App) {</w:t>
            </w:r>
            <w:r>
              <w:br/>
              <w:t xml:space="preserve">    app.add_observer(spawn_musketeer);</w:t>
            </w:r>
            <w:r>
              <w:br/>
              <w:t>}</w:t>
            </w:r>
            <w:r>
              <w:br/>
            </w:r>
            <w:r>
              <w:br/>
              <w:t>#[derive(Event)]</w:t>
            </w:r>
            <w:r>
              <w:br/>
              <w:t>pub struct SpawnMusketeer(pub ArenaPos, pub PlayerNumber);</w:t>
            </w:r>
            <w:r>
              <w:br/>
            </w:r>
            <w:r>
              <w:br/>
              <w:t>#[derive(Component)]</w:t>
            </w:r>
            <w:r>
              <w:br/>
              <w:t>#[require(</w:t>
            </w:r>
            <w:r>
              <w:br/>
              <w:t xml:space="preserve">    Health(|| Health::new(340)),</w:t>
            </w:r>
            <w:r>
              <w:br/>
              <w:t xml:space="preserve">    Movement(|| Movement::new(2.)),</w:t>
            </w:r>
            <w:r>
              <w:br/>
              <w:t xml:space="preserve">    AggroRadius(|| AggroRadius(7.)),</w:t>
            </w:r>
            <w:r>
              <w:br/>
              <w:t xml:space="preserve">    UnitType(|| UnitType::Ground),</w:t>
            </w:r>
            <w:r>
              <w:br/>
              <w:t xml:space="preserve">    UnitState(|| UnitState::Moving),</w:t>
            </w:r>
            <w:r>
              <w:br/>
              <w:t xml:space="preserve">    Attack(|| Attack::new(AttackType::Ranged(Projectile::Bullet),</w:t>
            </w:r>
            <w:r>
              <w:br/>
              <w:t xml:space="preserve">        AttackTargetType::All, 0.75, 6.)),</w:t>
            </w:r>
            <w:r>
              <w:br/>
              <w:t xml:space="preserve">    Hitbox(|| Hitbox(0.5)),</w:t>
            </w:r>
            <w:r>
              <w:br/>
              <w:t xml:space="preserve">    StunnedTimer,</w:t>
            </w:r>
            <w:r>
              <w:br/>
              <w:t>)]</w:t>
            </w:r>
            <w:r>
              <w:br/>
              <w:t>struct Musketeer;</w:t>
            </w:r>
            <w:r>
              <w:br/>
            </w:r>
            <w:r>
              <w:br/>
              <w:t>fn spawn_musketeer(</w:t>
            </w:r>
            <w:r>
              <w:br/>
              <w:t xml:space="preserve">    trigger: Trigger&lt;SpawnMusketeer&gt;,</w:t>
            </w:r>
            <w:r>
              <w:br/>
              <w:t xml:space="preserve">    mut server: ResMut&lt;QuinnetServer&gt;,</w:t>
            </w:r>
            <w:r>
              <w:br/>
              <w:t xml:space="preserve">    mut cmd: Commands,</w:t>
            </w:r>
            <w:r>
              <w:br/>
              <w:t>) {</w:t>
            </w:r>
            <w:r>
              <w:br/>
              <w:t xml:space="preserve">    let &amp;SpawnMusketeer(pos, owner) = trigger.event();</w:t>
            </w:r>
            <w:r>
              <w:br/>
            </w:r>
            <w:r>
              <w:br/>
              <w:t xml:space="preserve">    let entity = cmd.spawn((Musketeer, pos, owner)).id();</w:t>
            </w:r>
            <w:r>
              <w:br/>
            </w:r>
            <w:r>
              <w:br/>
              <w:t xml:space="preserve">    server</w:t>
            </w:r>
            <w:r>
              <w:br/>
              <w:t xml:space="preserve">        .endpoint_mut()</w:t>
            </w:r>
            <w:r>
              <w:br/>
              <w:t xml:space="preserve">        .broadcast_message_on(</w:t>
            </w:r>
            <w:r>
              <w:br/>
              <w:t xml:space="preserve">            ServerChannel::OrderedReliable,</w:t>
            </w:r>
            <w:r>
              <w:br/>
              <w:t xml:space="preserve">            ServerMessage::SpawnUnit {</w:t>
            </w:r>
            <w:r>
              <w:br/>
              <w:t xml:space="preserve">                server_entity: entity,</w:t>
            </w:r>
            <w:r>
              <w:br/>
              <w:t xml:space="preserve">                unit: Unit::Musketeer,</w:t>
            </w:r>
            <w:r>
              <w:br/>
              <w:t xml:space="preserve">                pos,</w:t>
            </w:r>
            <w:r>
              <w:br/>
            </w:r>
            <w:r>
              <w:lastRenderedPageBreak/>
              <w:t xml:space="preserve">                owner,</w:t>
            </w:r>
            <w:r>
              <w:br/>
              <w:t xml:space="preserve">            },</w:t>
            </w:r>
            <w:r>
              <w:br/>
              <w:t xml:space="preserve">        )</w:t>
            </w:r>
            <w:r>
              <w:br/>
              <w:t xml:space="preserve">        .unwrap();</w:t>
            </w:r>
            <w:r>
              <w:br/>
              <w:t>}</w:t>
            </w:r>
            <w:r>
              <w:br/>
            </w:r>
          </w:p>
          <w:p w:rsidR="005B137E" w:rsidRPr="00D71FC1" w:rsidRDefault="005B137E" w:rsidP="00A050C9"/>
        </w:tc>
      </w:tr>
    </w:tbl>
    <w:p w:rsidR="005B137E" w:rsidRDefault="005B137E"/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B137E" w:rsidRPr="00D71FC1" w:rsidTr="00A050C9">
        <w:tc>
          <w:tcPr>
            <w:tcW w:w="8856" w:type="dxa"/>
          </w:tcPr>
          <w:p w:rsidR="005B137E" w:rsidRDefault="005B137E" w:rsidP="005B137E">
            <w:pPr>
              <w:pStyle w:val="1"/>
              <w:outlineLvl w:val="0"/>
            </w:pPr>
            <w:r>
              <w:t>server\src\units\priest.rs</w:t>
            </w:r>
          </w:p>
          <w:p w:rsidR="005B137E" w:rsidRPr="00D71FC1" w:rsidRDefault="005B137E" w:rsidP="00A050C9"/>
        </w:tc>
      </w:tr>
      <w:tr w:rsidR="005B137E" w:rsidRPr="00D71FC1" w:rsidTr="00A050C9">
        <w:tc>
          <w:tcPr>
            <w:tcW w:w="8856" w:type="dxa"/>
          </w:tcPr>
          <w:p w:rsidR="005B137E" w:rsidRDefault="005B137E" w:rsidP="005B137E">
            <w:r>
              <w:t>use bevy::prelude::*;</w:t>
            </w:r>
            <w:r>
              <w:br/>
              <w:t>use bevy_quinnet::server::QuinnetServer;</w:t>
            </w:r>
            <w:r>
              <w:br/>
              <w:t>use common::{</w:t>
            </w:r>
            <w:r>
              <w:br/>
              <w:t xml:space="preserve">    ArenaPos, Health, PlayerNumber, Projectile, ServerChannel, ServerMessage, Unit, UnitState,</w:t>
            </w:r>
            <w:r>
              <w:br/>
              <w:t>};</w:t>
            </w:r>
            <w:r>
              <w:br/>
            </w:r>
            <w:r>
              <w:br/>
              <w:t>use crate::ai::{AggroRadius, Attack, AttackTargetType, AttackType, Movement, StunnedTimer};</w:t>
            </w:r>
            <w:r>
              <w:br/>
            </w:r>
            <w:r>
              <w:br/>
              <w:t>use super::{Hitbox, UnitType};</w:t>
            </w:r>
            <w:r>
              <w:br/>
            </w:r>
            <w:r>
              <w:br/>
              <w:t>pub(super) fn plugin(app: &amp;mut App) {</w:t>
            </w:r>
            <w:r>
              <w:br/>
              <w:t xml:space="preserve">    app.add_observer(spawn_priest);</w:t>
            </w:r>
            <w:r>
              <w:br/>
              <w:t>}</w:t>
            </w:r>
            <w:r>
              <w:br/>
            </w:r>
            <w:r>
              <w:br/>
              <w:t>#[derive(Event)]</w:t>
            </w:r>
            <w:r>
              <w:br/>
              <w:t>pub struct SpawnPriest(pub ArenaPos, pub PlayerNumber);</w:t>
            </w:r>
            <w:r>
              <w:br/>
            </w:r>
            <w:r>
              <w:br/>
              <w:t>#[derive(Component)]</w:t>
            </w:r>
            <w:r>
              <w:br/>
              <w:t>#[require(</w:t>
            </w:r>
            <w:r>
              <w:br/>
              <w:t xml:space="preserve">    Health(|| Health::new(400)),</w:t>
            </w:r>
            <w:r>
              <w:br/>
              <w:t xml:space="preserve">    Movement(|| Movement::new(2.)),</w:t>
            </w:r>
            <w:r>
              <w:br/>
              <w:t xml:space="preserve">    AggroRadius(|| AggroRadius(7.)),</w:t>
            </w:r>
            <w:r>
              <w:br/>
              <w:t xml:space="preserve">    UnitType(|| UnitType::Ground),</w:t>
            </w:r>
            <w:r>
              <w:br/>
              <w:t xml:space="preserve">    UnitState(|| UnitState::Moving),</w:t>
            </w:r>
            <w:r>
              <w:br/>
              <w:t xml:space="preserve">    Attack(|| Attack::new(AttackType::Ranged(Projectile::Fireball),</w:t>
            </w:r>
            <w:r>
              <w:br/>
              <w:t xml:space="preserve">        AttackTargetType::All, 0.75, 6.)),</w:t>
            </w:r>
            <w:r>
              <w:br/>
              <w:t xml:space="preserve">    Hitbox(|| Hitbox(0.5)),</w:t>
            </w:r>
            <w:r>
              <w:br/>
              <w:t xml:space="preserve">    StunnedTimer,</w:t>
            </w:r>
            <w:r>
              <w:br/>
              <w:t>)]</w:t>
            </w:r>
            <w:r>
              <w:br/>
              <w:t>struct Priest;</w:t>
            </w:r>
            <w:r>
              <w:br/>
            </w:r>
            <w:r>
              <w:br/>
              <w:t>fn spawn_priest(</w:t>
            </w:r>
            <w:r>
              <w:br/>
              <w:t xml:space="preserve">    trigger: Trigger&lt;SpawnPriest&gt;,</w:t>
            </w:r>
            <w:r>
              <w:br/>
              <w:t xml:space="preserve">    mut server: ResMut&lt;QuinnetServer&gt;,</w:t>
            </w:r>
            <w:r>
              <w:br/>
            </w:r>
            <w:r>
              <w:lastRenderedPageBreak/>
              <w:t xml:space="preserve">    mut cmd: Commands,</w:t>
            </w:r>
            <w:r>
              <w:br/>
              <w:t>) {</w:t>
            </w:r>
            <w:r>
              <w:br/>
              <w:t xml:space="preserve">    let &amp;SpawnPriest(pos, owner) = trigger.event();</w:t>
            </w:r>
            <w:r>
              <w:br/>
            </w:r>
            <w:r>
              <w:br/>
              <w:t xml:space="preserve">    let entity = cmd.spawn((Priest, pos, owner)).id();</w:t>
            </w:r>
            <w:r>
              <w:br/>
            </w:r>
            <w:r>
              <w:br/>
              <w:t xml:space="preserve">    server</w:t>
            </w:r>
            <w:r>
              <w:br/>
              <w:t xml:space="preserve">        .endpoint_mut()</w:t>
            </w:r>
            <w:r>
              <w:br/>
              <w:t xml:space="preserve">        .broadcast_message_on(</w:t>
            </w:r>
            <w:r>
              <w:br/>
              <w:t xml:space="preserve">            ServerChannel::OrderedReliable,</w:t>
            </w:r>
            <w:r>
              <w:br/>
              <w:t xml:space="preserve">            ServerMessage::SpawnUnit {</w:t>
            </w:r>
            <w:r>
              <w:br/>
              <w:t xml:space="preserve">                server_entity: entity,</w:t>
            </w:r>
            <w:r>
              <w:br/>
              <w:t xml:space="preserve">                unit: Unit::Priest,</w:t>
            </w:r>
            <w:r>
              <w:br/>
              <w:t xml:space="preserve">                pos,</w:t>
            </w:r>
            <w:r>
              <w:br/>
              <w:t xml:space="preserve">                owner,</w:t>
            </w:r>
            <w:r>
              <w:br/>
              <w:t xml:space="preserve">            },</w:t>
            </w:r>
            <w:r>
              <w:br/>
              <w:t xml:space="preserve">        )</w:t>
            </w:r>
            <w:r>
              <w:br/>
              <w:t xml:space="preserve">        .unwrap();</w:t>
            </w:r>
            <w:r>
              <w:br/>
              <w:t>}</w:t>
            </w:r>
            <w:r>
              <w:br/>
            </w:r>
          </w:p>
          <w:p w:rsidR="005B137E" w:rsidRPr="00D71FC1" w:rsidRDefault="005B137E" w:rsidP="00A050C9"/>
        </w:tc>
      </w:tr>
    </w:tbl>
    <w:p w:rsidR="005B137E" w:rsidRDefault="005B137E"/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B137E" w:rsidRPr="00D71FC1" w:rsidTr="00A050C9">
        <w:tc>
          <w:tcPr>
            <w:tcW w:w="8856" w:type="dxa"/>
          </w:tcPr>
          <w:p w:rsidR="005B137E" w:rsidRDefault="005B137E" w:rsidP="005B137E">
            <w:pPr>
              <w:pStyle w:val="1"/>
              <w:outlineLvl w:val="0"/>
            </w:pPr>
            <w:r>
              <w:t>server\src\units\rus.rs</w:t>
            </w:r>
          </w:p>
          <w:p w:rsidR="005B137E" w:rsidRPr="00D71FC1" w:rsidRDefault="005B137E" w:rsidP="00A050C9"/>
        </w:tc>
      </w:tr>
      <w:tr w:rsidR="005B137E" w:rsidRPr="00D71FC1" w:rsidTr="00A050C9">
        <w:tc>
          <w:tcPr>
            <w:tcW w:w="8856" w:type="dxa"/>
          </w:tcPr>
          <w:p w:rsidR="005B137E" w:rsidRDefault="005B137E" w:rsidP="005B137E">
            <w:r>
              <w:t>use bevy::prelude::*;</w:t>
            </w:r>
            <w:r>
              <w:br/>
              <w:t>use bevy_quinnet::server::QuinnetServer;</w:t>
            </w:r>
            <w:r>
              <w:br/>
              <w:t>use common::{ArenaPos, Health, PlayerNumber, ServerChannel, ServerMessage, Unit, UnitState};</w:t>
            </w:r>
            <w:r>
              <w:br/>
            </w:r>
            <w:r>
              <w:br/>
              <w:t>use crate::ai::{AggroRadius, Attack, AttackTargetType, AttackType, Movement, StunnedTimer};</w:t>
            </w:r>
            <w:r>
              <w:br/>
            </w:r>
            <w:r>
              <w:br/>
              <w:t>use super::{Hitbox, UnitType};</w:t>
            </w:r>
            <w:r>
              <w:br/>
            </w:r>
            <w:r>
              <w:br/>
              <w:t>pub(super) fn plugin(app: &amp;mut App) {</w:t>
            </w:r>
            <w:r>
              <w:br/>
              <w:t xml:space="preserve">    app.add_observer(spawn_rus);</w:t>
            </w:r>
            <w:r>
              <w:br/>
              <w:t>}</w:t>
            </w:r>
            <w:r>
              <w:br/>
            </w:r>
            <w:r>
              <w:br/>
              <w:t>#[derive(Event)]</w:t>
            </w:r>
            <w:r>
              <w:br/>
              <w:t>pub struct SpawnRus(pub ArenaPos, pub PlayerNumber);</w:t>
            </w:r>
            <w:r>
              <w:br/>
            </w:r>
            <w:r>
              <w:br/>
              <w:t>#[derive(Component)]</w:t>
            </w:r>
            <w:r>
              <w:br/>
              <w:t>#[require(</w:t>
            </w:r>
            <w:r>
              <w:br/>
              <w:t xml:space="preserve">    Health(|| Health::new(690)),</w:t>
            </w:r>
            <w:r>
              <w:br/>
              <w:t xml:space="preserve">    Movement(|| Movement::new(2.)),</w:t>
            </w:r>
            <w:r>
              <w:br/>
              <w:t xml:space="preserve">    AggroRadius(|| AggroRadius(5.)),</w:t>
            </w:r>
            <w:r>
              <w:br/>
            </w:r>
            <w:r>
              <w:lastRenderedPageBreak/>
              <w:t xml:space="preserve">    UnitType(|| UnitType::Ground),</w:t>
            </w:r>
            <w:r>
              <w:br/>
              <w:t xml:space="preserve">    UnitState(|| UnitState::Moving),</w:t>
            </w:r>
            <w:r>
              <w:br/>
              <w:t xml:space="preserve">    Attack(|| Attack::new(AttackType::Melee(80), AttackTargetType::Ground, 0.8, 2.)),</w:t>
            </w:r>
            <w:r>
              <w:br/>
              <w:t xml:space="preserve">    Hitbox(|| Hitbox(0.5)),</w:t>
            </w:r>
            <w:r>
              <w:br/>
              <w:t xml:space="preserve">    StunnedTimer,</w:t>
            </w:r>
            <w:r>
              <w:br/>
              <w:t>)]</w:t>
            </w:r>
            <w:r>
              <w:br/>
              <w:t>struct Rus;</w:t>
            </w:r>
            <w:r>
              <w:br/>
            </w:r>
            <w:r>
              <w:br/>
              <w:t>fn spawn_rus(</w:t>
            </w:r>
            <w:r>
              <w:br/>
              <w:t xml:space="preserve">    trigger: Trigger&lt;SpawnRus&gt;,</w:t>
            </w:r>
            <w:r>
              <w:br/>
              <w:t xml:space="preserve">    mut server: ResMut&lt;QuinnetServer&gt;,</w:t>
            </w:r>
            <w:r>
              <w:br/>
              <w:t xml:space="preserve">    mut cmd: Commands,</w:t>
            </w:r>
            <w:r>
              <w:br/>
              <w:t>) {</w:t>
            </w:r>
            <w:r>
              <w:br/>
              <w:t xml:space="preserve">    let &amp;SpawnRus(pos, owner) = trigger.event();</w:t>
            </w:r>
            <w:r>
              <w:br/>
            </w:r>
            <w:r>
              <w:br/>
              <w:t xml:space="preserve">    let entity = cmd.spawn((Rus, pos, owner)).id();</w:t>
            </w:r>
            <w:r>
              <w:br/>
            </w:r>
            <w:r>
              <w:br/>
              <w:t xml:space="preserve">    server</w:t>
            </w:r>
            <w:r>
              <w:br/>
              <w:t xml:space="preserve">        .endpoint_mut()</w:t>
            </w:r>
            <w:r>
              <w:br/>
              <w:t xml:space="preserve">        .broadcast_message_on(</w:t>
            </w:r>
            <w:r>
              <w:br/>
              <w:t xml:space="preserve">            ServerChannel::OrderedReliable,</w:t>
            </w:r>
            <w:r>
              <w:br/>
              <w:t xml:space="preserve">            ServerMessage::SpawnUnit {</w:t>
            </w:r>
            <w:r>
              <w:br/>
              <w:t xml:space="preserve">                server_entity: entity,</w:t>
            </w:r>
            <w:r>
              <w:br/>
              <w:t xml:space="preserve">                unit: Unit::Rus,</w:t>
            </w:r>
            <w:r>
              <w:br/>
              <w:t xml:space="preserve">                pos,</w:t>
            </w:r>
            <w:r>
              <w:br/>
              <w:t xml:space="preserve">                owner,</w:t>
            </w:r>
            <w:r>
              <w:br/>
              <w:t xml:space="preserve">            },</w:t>
            </w:r>
            <w:r>
              <w:br/>
              <w:t xml:space="preserve">        )</w:t>
            </w:r>
            <w:r>
              <w:br/>
              <w:t xml:space="preserve">        .unwrap();</w:t>
            </w:r>
            <w:r>
              <w:br/>
              <w:t>}</w:t>
            </w:r>
            <w:r>
              <w:br/>
            </w:r>
          </w:p>
          <w:p w:rsidR="005B137E" w:rsidRPr="00D71FC1" w:rsidRDefault="005B137E" w:rsidP="00A050C9"/>
        </w:tc>
      </w:tr>
    </w:tbl>
    <w:p w:rsidR="005B137E" w:rsidRDefault="005B137E" w:rsidP="005B137E"/>
    <w:sectPr w:rsidR="005B13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4524"/>
    <w:rsid w:val="0006063C"/>
    <w:rsid w:val="000F391D"/>
    <w:rsid w:val="00127DDB"/>
    <w:rsid w:val="0015074B"/>
    <w:rsid w:val="00286C6A"/>
    <w:rsid w:val="0029639D"/>
    <w:rsid w:val="00326F90"/>
    <w:rsid w:val="003300E2"/>
    <w:rsid w:val="00433DF3"/>
    <w:rsid w:val="005B137E"/>
    <w:rsid w:val="005C1609"/>
    <w:rsid w:val="006C723F"/>
    <w:rsid w:val="007B4298"/>
    <w:rsid w:val="007D1D26"/>
    <w:rsid w:val="007D3514"/>
    <w:rsid w:val="007E6FBF"/>
    <w:rsid w:val="00871BE5"/>
    <w:rsid w:val="00A41871"/>
    <w:rsid w:val="00AA1D8D"/>
    <w:rsid w:val="00B47730"/>
    <w:rsid w:val="00B7675B"/>
    <w:rsid w:val="00CB0664"/>
    <w:rsid w:val="00D17660"/>
    <w:rsid w:val="00D71FC1"/>
    <w:rsid w:val="00DD0E70"/>
    <w:rsid w:val="00E30BDE"/>
    <w:rsid w:val="00EF37A9"/>
    <w:rsid w:val="00F25874"/>
    <w:rsid w:val="00F9284A"/>
    <w:rsid w:val="00FB0558"/>
    <w:rsid w:val="00FC693F"/>
    <w:rsid w:val="00FD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6B82DA"/>
  <w14:defaultImageDpi w14:val="300"/>
  <w15:docId w15:val="{B7868A14-075E-47F1-99F5-E152416EC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4C4FD7-B823-45A6-B8A2-585A55CE9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87</Pages>
  <Words>16333</Words>
  <Characters>93099</Characters>
  <Application>Microsoft Office Word</Application>
  <DocSecurity>0</DocSecurity>
  <Lines>775</Lines>
  <Paragraphs>218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109214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Тихон Хохлов</cp:lastModifiedBy>
  <cp:revision>22</cp:revision>
  <dcterms:created xsi:type="dcterms:W3CDTF">2013-12-23T23:15:00Z</dcterms:created>
  <dcterms:modified xsi:type="dcterms:W3CDTF">2025-06-01T18:26:00Z</dcterms:modified>
  <cp:category/>
</cp:coreProperties>
</file>